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9EAA" w14:textId="14C50CBD" w:rsidR="000F7122" w:rsidRPr="000B27D0" w:rsidRDefault="00B33F75" w:rsidP="00B33F75">
      <w:pPr>
        <w:pStyle w:val="Firma"/>
        <w:jc w:val="center"/>
        <w:rPr>
          <w:i/>
          <w:iCs/>
          <w:sz w:val="48"/>
          <w:szCs w:val="48"/>
        </w:rPr>
      </w:pPr>
      <w:r w:rsidRPr="000B27D0">
        <w:rPr>
          <w:i/>
          <w:iCs/>
          <w:sz w:val="48"/>
          <w:szCs w:val="48"/>
        </w:rPr>
        <w:t>GreenLace</w:t>
      </w:r>
    </w:p>
    <w:p w14:paraId="66866308" w14:textId="4C9228D6" w:rsidR="00707725" w:rsidRDefault="00707725" w:rsidP="00707725"/>
    <w:p w14:paraId="1E35680B" w14:textId="01E540B9" w:rsidR="00707725" w:rsidRDefault="00707725" w:rsidP="00707725"/>
    <w:p w14:paraId="64237647" w14:textId="6B085E21" w:rsidR="00707725" w:rsidRDefault="00707725" w:rsidP="00260ACE">
      <w:pPr>
        <w:spacing w:line="240" w:lineRule="auto"/>
        <w:jc w:val="center"/>
      </w:pPr>
      <w:r>
        <w:t>Jane Yuliana Gutiérrez Londoño</w:t>
      </w:r>
    </w:p>
    <w:p w14:paraId="3B0FF5A6" w14:textId="349FBC50" w:rsidR="00707725" w:rsidRDefault="00707725" w:rsidP="00260ACE">
      <w:pPr>
        <w:spacing w:line="240" w:lineRule="auto"/>
        <w:jc w:val="center"/>
      </w:pPr>
      <w:r>
        <w:t>Nicolás Valencia Trujillo</w:t>
      </w:r>
    </w:p>
    <w:p w14:paraId="6F08170F" w14:textId="050F1F62" w:rsidR="00707725" w:rsidRDefault="00707725" w:rsidP="00260ACE">
      <w:pPr>
        <w:spacing w:line="240" w:lineRule="auto"/>
        <w:jc w:val="center"/>
      </w:pPr>
      <w:r>
        <w:t>Michael Moreno Valoyes</w:t>
      </w:r>
    </w:p>
    <w:p w14:paraId="303399B7" w14:textId="7360CDF2" w:rsidR="00F41551" w:rsidRDefault="00F41551" w:rsidP="00260ACE">
      <w:pPr>
        <w:spacing w:line="240" w:lineRule="auto"/>
        <w:jc w:val="center"/>
      </w:pPr>
      <w:r>
        <w:t>Pablo Restrepo Osorio</w:t>
      </w:r>
    </w:p>
    <w:p w14:paraId="63C9AD28" w14:textId="5CFA7AA3" w:rsidR="00F41551" w:rsidRDefault="00F41551" w:rsidP="00260ACE">
      <w:pPr>
        <w:spacing w:line="240" w:lineRule="auto"/>
        <w:jc w:val="center"/>
      </w:pPr>
      <w:r>
        <w:t>Alejandro Noriega Soto</w:t>
      </w:r>
    </w:p>
    <w:p w14:paraId="103FA99E" w14:textId="29647366" w:rsidR="00F41551" w:rsidRDefault="00F41551" w:rsidP="00260ACE">
      <w:pPr>
        <w:spacing w:line="240" w:lineRule="auto"/>
        <w:jc w:val="center"/>
      </w:pPr>
      <w:r>
        <w:t>Daniela Gerena Lopera</w:t>
      </w:r>
    </w:p>
    <w:p w14:paraId="0DABE51A" w14:textId="2B0BC1E7" w:rsidR="00F41551" w:rsidRDefault="00260ACE" w:rsidP="00260ACE">
      <w:pPr>
        <w:spacing w:line="240" w:lineRule="auto"/>
        <w:jc w:val="center"/>
      </w:pPr>
      <w:r>
        <w:t>Federico Guerrero Trejos</w:t>
      </w:r>
    </w:p>
    <w:p w14:paraId="7D1A89AA" w14:textId="27EFF547" w:rsidR="00260ACE" w:rsidRDefault="00260ACE" w:rsidP="00260ACE">
      <w:pPr>
        <w:spacing w:line="240" w:lineRule="auto"/>
        <w:jc w:val="center"/>
      </w:pPr>
      <w:r>
        <w:t>Santiago Salazar Ramírez</w:t>
      </w:r>
    </w:p>
    <w:p w14:paraId="3BA17E7C" w14:textId="7DC5AF4E" w:rsidR="00260ACE" w:rsidRDefault="00260ACE" w:rsidP="00260ACE">
      <w:pPr>
        <w:spacing w:line="240" w:lineRule="auto"/>
        <w:jc w:val="center"/>
      </w:pPr>
      <w:r>
        <w:t>Mariana Hernández Beltrán</w:t>
      </w:r>
    </w:p>
    <w:p w14:paraId="23E32CC3" w14:textId="556A533E" w:rsidR="00260ACE" w:rsidRDefault="00260ACE" w:rsidP="00260ACE">
      <w:pPr>
        <w:spacing w:line="240" w:lineRule="auto"/>
        <w:jc w:val="center"/>
      </w:pPr>
      <w:r>
        <w:t>Juan Diego Ortiz Tabares</w:t>
      </w:r>
    </w:p>
    <w:p w14:paraId="13916D95" w14:textId="29E604B9" w:rsidR="00260ACE" w:rsidRDefault="00260ACE" w:rsidP="00260ACE">
      <w:pPr>
        <w:spacing w:line="240" w:lineRule="auto"/>
        <w:jc w:val="center"/>
      </w:pPr>
      <w:r>
        <w:t>Diego Mauricio Ballesteros Osorio</w:t>
      </w:r>
    </w:p>
    <w:p w14:paraId="4F1C22C7" w14:textId="7848A54B" w:rsidR="00707725" w:rsidRDefault="00707725" w:rsidP="00C702F6"/>
    <w:p w14:paraId="5E5D8ADF" w14:textId="45A56547" w:rsidR="00E63FBE" w:rsidRPr="00E63FBE" w:rsidRDefault="00E63FBE" w:rsidP="00E63FBE"/>
    <w:p w14:paraId="752B2D94" w14:textId="14809056" w:rsidR="00E63FBE" w:rsidRPr="00E63FBE" w:rsidRDefault="00E63FBE" w:rsidP="00E63FBE"/>
    <w:p w14:paraId="4742152A" w14:textId="4CB862B1" w:rsidR="00C702F6" w:rsidRDefault="00C702F6">
      <w:r>
        <w:br w:type="page"/>
      </w:r>
    </w:p>
    <w:p w14:paraId="58AF04C7" w14:textId="59B634E6" w:rsidR="00E63FBE" w:rsidRPr="00E63FBE" w:rsidRDefault="00C702F6" w:rsidP="00C702F6">
      <w:pPr>
        <w:tabs>
          <w:tab w:val="left" w:pos="3380"/>
        </w:tabs>
        <w:jc w:val="center"/>
      </w:pPr>
      <w:r>
        <w:lastRenderedPageBreak/>
        <w:t>TABLA DE CONTENIDO</w:t>
      </w:r>
    </w:p>
    <w:p w14:paraId="5802F312" w14:textId="2832C843" w:rsidR="004C24AB" w:rsidRDefault="004C24AB">
      <w:pPr>
        <w:pStyle w:val="TDC1"/>
        <w:tabs>
          <w:tab w:val="left" w:pos="440"/>
          <w:tab w:val="right" w:leader="dot" w:pos="9016"/>
        </w:tabs>
        <w:rPr>
          <w:rFonts w:eastAsiaTheme="minorEastAsia"/>
          <w:noProof/>
          <w:color w:val="auto"/>
          <w:sz w:val="22"/>
          <w:szCs w:val="22"/>
          <w:lang w:eastAsia="es-ES"/>
        </w:rPr>
      </w:pPr>
      <w:r>
        <w:fldChar w:fldCharType="begin"/>
      </w:r>
      <w:r>
        <w:instrText xml:space="preserve"> TOC \o "1-3" \h \z \t "titulo;1;titulo chiquito;2" </w:instrText>
      </w:r>
      <w:r>
        <w:fldChar w:fldCharType="separate"/>
      </w:r>
      <w:hyperlink w:anchor="_Toc78548217" w:history="1">
        <w:r w:rsidRPr="003110F0">
          <w:rPr>
            <w:rStyle w:val="Hipervnculo"/>
            <w:noProof/>
          </w:rPr>
          <w:t>1.</w:t>
        </w:r>
        <w:r>
          <w:rPr>
            <w:rFonts w:eastAsiaTheme="minorEastAsia"/>
            <w:noProof/>
            <w:color w:val="auto"/>
            <w:sz w:val="22"/>
            <w:szCs w:val="22"/>
            <w:lang w:eastAsia="es-ES"/>
          </w:rPr>
          <w:tab/>
        </w:r>
        <w:r w:rsidRPr="003110F0">
          <w:rPr>
            <w:rStyle w:val="Hipervnculo"/>
            <w:noProof/>
          </w:rPr>
          <w:t>INTRODUCCIÓN</w:t>
        </w:r>
        <w:r>
          <w:rPr>
            <w:noProof/>
            <w:webHidden/>
          </w:rPr>
          <w:tab/>
        </w:r>
        <w:r>
          <w:rPr>
            <w:noProof/>
            <w:webHidden/>
          </w:rPr>
          <w:fldChar w:fldCharType="begin"/>
        </w:r>
        <w:r>
          <w:rPr>
            <w:noProof/>
            <w:webHidden/>
          </w:rPr>
          <w:instrText xml:space="preserve"> PAGEREF _Toc78548217 \h </w:instrText>
        </w:r>
        <w:r>
          <w:rPr>
            <w:noProof/>
            <w:webHidden/>
          </w:rPr>
        </w:r>
        <w:r>
          <w:rPr>
            <w:noProof/>
            <w:webHidden/>
          </w:rPr>
          <w:fldChar w:fldCharType="separate"/>
        </w:r>
        <w:r w:rsidR="00CA0DDD">
          <w:rPr>
            <w:noProof/>
            <w:webHidden/>
          </w:rPr>
          <w:t>4</w:t>
        </w:r>
        <w:r>
          <w:rPr>
            <w:noProof/>
            <w:webHidden/>
          </w:rPr>
          <w:fldChar w:fldCharType="end"/>
        </w:r>
      </w:hyperlink>
    </w:p>
    <w:p w14:paraId="0433EAFC" w14:textId="1B764CE6" w:rsidR="004C24AB" w:rsidRDefault="004B27D8">
      <w:pPr>
        <w:pStyle w:val="TDC2"/>
        <w:tabs>
          <w:tab w:val="left" w:pos="880"/>
          <w:tab w:val="right" w:leader="dot" w:pos="9016"/>
        </w:tabs>
        <w:rPr>
          <w:rFonts w:eastAsiaTheme="minorEastAsia"/>
          <w:noProof/>
          <w:color w:val="auto"/>
          <w:sz w:val="22"/>
          <w:szCs w:val="22"/>
          <w:lang w:eastAsia="es-ES"/>
        </w:rPr>
      </w:pPr>
      <w:hyperlink w:anchor="_Toc78548218" w:history="1">
        <w:r w:rsidR="004C24AB" w:rsidRPr="003110F0">
          <w:rPr>
            <w:rStyle w:val="Hipervnculo"/>
            <w:noProof/>
          </w:rPr>
          <w:t>1.1.</w:t>
        </w:r>
        <w:r w:rsidR="004C24AB">
          <w:rPr>
            <w:rFonts w:eastAsiaTheme="minorEastAsia"/>
            <w:noProof/>
            <w:color w:val="auto"/>
            <w:sz w:val="22"/>
            <w:szCs w:val="22"/>
            <w:lang w:eastAsia="es-ES"/>
          </w:rPr>
          <w:tab/>
        </w:r>
        <w:r w:rsidR="004C24AB" w:rsidRPr="003110F0">
          <w:rPr>
            <w:rStyle w:val="Hipervnculo"/>
            <w:noProof/>
          </w:rPr>
          <w:t>Propósito</w:t>
        </w:r>
        <w:r w:rsidR="004C24AB">
          <w:rPr>
            <w:noProof/>
            <w:webHidden/>
          </w:rPr>
          <w:tab/>
        </w:r>
        <w:r w:rsidR="004C24AB">
          <w:rPr>
            <w:noProof/>
            <w:webHidden/>
          </w:rPr>
          <w:fldChar w:fldCharType="begin"/>
        </w:r>
        <w:r w:rsidR="004C24AB">
          <w:rPr>
            <w:noProof/>
            <w:webHidden/>
          </w:rPr>
          <w:instrText xml:space="preserve"> PAGEREF _Toc78548218 \h </w:instrText>
        </w:r>
        <w:r w:rsidR="004C24AB">
          <w:rPr>
            <w:noProof/>
            <w:webHidden/>
          </w:rPr>
        </w:r>
        <w:r w:rsidR="004C24AB">
          <w:rPr>
            <w:noProof/>
            <w:webHidden/>
          </w:rPr>
          <w:fldChar w:fldCharType="separate"/>
        </w:r>
        <w:r w:rsidR="00CA0DDD">
          <w:rPr>
            <w:noProof/>
            <w:webHidden/>
          </w:rPr>
          <w:t>4</w:t>
        </w:r>
        <w:r w:rsidR="004C24AB">
          <w:rPr>
            <w:noProof/>
            <w:webHidden/>
          </w:rPr>
          <w:fldChar w:fldCharType="end"/>
        </w:r>
      </w:hyperlink>
    </w:p>
    <w:p w14:paraId="56CA792C" w14:textId="159EAEEF" w:rsidR="004C24AB" w:rsidRDefault="004B27D8">
      <w:pPr>
        <w:pStyle w:val="TDC2"/>
        <w:tabs>
          <w:tab w:val="left" w:pos="880"/>
          <w:tab w:val="right" w:leader="dot" w:pos="9016"/>
        </w:tabs>
        <w:rPr>
          <w:rFonts w:eastAsiaTheme="minorEastAsia"/>
          <w:noProof/>
          <w:color w:val="auto"/>
          <w:sz w:val="22"/>
          <w:szCs w:val="22"/>
          <w:lang w:eastAsia="es-ES"/>
        </w:rPr>
      </w:pPr>
      <w:hyperlink w:anchor="_Toc78548219" w:history="1">
        <w:r w:rsidR="004C24AB" w:rsidRPr="003110F0">
          <w:rPr>
            <w:rStyle w:val="Hipervnculo"/>
            <w:noProof/>
          </w:rPr>
          <w:t>1.2.</w:t>
        </w:r>
        <w:r w:rsidR="004C24AB">
          <w:rPr>
            <w:rFonts w:eastAsiaTheme="minorEastAsia"/>
            <w:noProof/>
            <w:color w:val="auto"/>
            <w:sz w:val="22"/>
            <w:szCs w:val="22"/>
            <w:lang w:eastAsia="es-ES"/>
          </w:rPr>
          <w:tab/>
        </w:r>
        <w:r w:rsidR="004C24AB" w:rsidRPr="003110F0">
          <w:rPr>
            <w:rStyle w:val="Hipervnculo"/>
            <w:noProof/>
          </w:rPr>
          <w:t>Referencias</w:t>
        </w:r>
        <w:r w:rsidR="004C24AB">
          <w:rPr>
            <w:noProof/>
            <w:webHidden/>
          </w:rPr>
          <w:tab/>
        </w:r>
        <w:r w:rsidR="004C24AB">
          <w:rPr>
            <w:noProof/>
            <w:webHidden/>
          </w:rPr>
          <w:fldChar w:fldCharType="begin"/>
        </w:r>
        <w:r w:rsidR="004C24AB">
          <w:rPr>
            <w:noProof/>
            <w:webHidden/>
          </w:rPr>
          <w:instrText xml:space="preserve"> PAGEREF _Toc78548219 \h </w:instrText>
        </w:r>
        <w:r w:rsidR="004C24AB">
          <w:rPr>
            <w:noProof/>
            <w:webHidden/>
          </w:rPr>
        </w:r>
        <w:r w:rsidR="004C24AB">
          <w:rPr>
            <w:noProof/>
            <w:webHidden/>
          </w:rPr>
          <w:fldChar w:fldCharType="separate"/>
        </w:r>
        <w:r w:rsidR="00CA0DDD">
          <w:rPr>
            <w:noProof/>
            <w:webHidden/>
          </w:rPr>
          <w:t>4</w:t>
        </w:r>
        <w:r w:rsidR="004C24AB">
          <w:rPr>
            <w:noProof/>
            <w:webHidden/>
          </w:rPr>
          <w:fldChar w:fldCharType="end"/>
        </w:r>
      </w:hyperlink>
    </w:p>
    <w:p w14:paraId="30976C98" w14:textId="23F4EFC6" w:rsidR="004C24AB" w:rsidRDefault="004B27D8">
      <w:pPr>
        <w:pStyle w:val="TDC2"/>
        <w:tabs>
          <w:tab w:val="left" w:pos="880"/>
          <w:tab w:val="right" w:leader="dot" w:pos="9016"/>
        </w:tabs>
        <w:rPr>
          <w:rFonts w:eastAsiaTheme="minorEastAsia"/>
          <w:noProof/>
          <w:color w:val="auto"/>
          <w:sz w:val="22"/>
          <w:szCs w:val="22"/>
          <w:lang w:eastAsia="es-ES"/>
        </w:rPr>
      </w:pPr>
      <w:hyperlink w:anchor="_Toc78548220" w:history="1">
        <w:r w:rsidR="004C24AB" w:rsidRPr="003110F0">
          <w:rPr>
            <w:rStyle w:val="Hipervnculo"/>
            <w:noProof/>
          </w:rPr>
          <w:t>1.3.</w:t>
        </w:r>
        <w:r w:rsidR="004C24AB">
          <w:rPr>
            <w:rFonts w:eastAsiaTheme="minorEastAsia"/>
            <w:noProof/>
            <w:color w:val="auto"/>
            <w:sz w:val="22"/>
            <w:szCs w:val="22"/>
            <w:lang w:eastAsia="es-ES"/>
          </w:rPr>
          <w:tab/>
        </w:r>
        <w:r w:rsidR="004C24AB" w:rsidRPr="003110F0">
          <w:rPr>
            <w:rStyle w:val="Hipervnculo"/>
            <w:noProof/>
          </w:rPr>
          <w:t>Definición de términos, abreviaturas y siglas</w:t>
        </w:r>
        <w:r w:rsidR="004C24AB">
          <w:rPr>
            <w:noProof/>
            <w:webHidden/>
          </w:rPr>
          <w:tab/>
        </w:r>
        <w:r w:rsidR="004C24AB">
          <w:rPr>
            <w:noProof/>
            <w:webHidden/>
          </w:rPr>
          <w:fldChar w:fldCharType="begin"/>
        </w:r>
        <w:r w:rsidR="004C24AB">
          <w:rPr>
            <w:noProof/>
            <w:webHidden/>
          </w:rPr>
          <w:instrText xml:space="preserve"> PAGEREF _Toc78548220 \h </w:instrText>
        </w:r>
        <w:r w:rsidR="004C24AB">
          <w:rPr>
            <w:noProof/>
            <w:webHidden/>
          </w:rPr>
        </w:r>
        <w:r w:rsidR="004C24AB">
          <w:rPr>
            <w:noProof/>
            <w:webHidden/>
          </w:rPr>
          <w:fldChar w:fldCharType="separate"/>
        </w:r>
        <w:r w:rsidR="00CA0DDD">
          <w:rPr>
            <w:noProof/>
            <w:webHidden/>
          </w:rPr>
          <w:t>6</w:t>
        </w:r>
        <w:r w:rsidR="004C24AB">
          <w:rPr>
            <w:noProof/>
            <w:webHidden/>
          </w:rPr>
          <w:fldChar w:fldCharType="end"/>
        </w:r>
      </w:hyperlink>
    </w:p>
    <w:p w14:paraId="3C2DD45E" w14:textId="255D65F2" w:rsidR="004C24AB" w:rsidRDefault="004B27D8">
      <w:pPr>
        <w:pStyle w:val="TDC2"/>
        <w:tabs>
          <w:tab w:val="left" w:pos="880"/>
          <w:tab w:val="right" w:leader="dot" w:pos="9016"/>
        </w:tabs>
        <w:rPr>
          <w:rFonts w:eastAsiaTheme="minorEastAsia"/>
          <w:noProof/>
          <w:color w:val="auto"/>
          <w:sz w:val="22"/>
          <w:szCs w:val="22"/>
          <w:lang w:eastAsia="es-ES"/>
        </w:rPr>
      </w:pPr>
      <w:hyperlink w:anchor="_Toc78548221" w:history="1">
        <w:r w:rsidR="004C24AB" w:rsidRPr="003110F0">
          <w:rPr>
            <w:rStyle w:val="Hipervnculo"/>
            <w:noProof/>
          </w:rPr>
          <w:t>1.4.</w:t>
        </w:r>
        <w:r w:rsidR="004C24AB">
          <w:rPr>
            <w:rFonts w:eastAsiaTheme="minorEastAsia"/>
            <w:noProof/>
            <w:color w:val="auto"/>
            <w:sz w:val="22"/>
            <w:szCs w:val="22"/>
            <w:lang w:eastAsia="es-ES"/>
          </w:rPr>
          <w:tab/>
        </w:r>
        <w:r w:rsidR="004C24AB" w:rsidRPr="003110F0">
          <w:rPr>
            <w:rStyle w:val="Hipervnculo"/>
            <w:noProof/>
          </w:rPr>
          <w:t>Repositorio de GitHub</w:t>
        </w:r>
        <w:r w:rsidR="004C24AB">
          <w:rPr>
            <w:noProof/>
            <w:webHidden/>
          </w:rPr>
          <w:tab/>
        </w:r>
        <w:r w:rsidR="004C24AB">
          <w:rPr>
            <w:noProof/>
            <w:webHidden/>
          </w:rPr>
          <w:fldChar w:fldCharType="begin"/>
        </w:r>
        <w:r w:rsidR="004C24AB">
          <w:rPr>
            <w:noProof/>
            <w:webHidden/>
          </w:rPr>
          <w:instrText xml:space="preserve"> PAGEREF _Toc78548221 \h </w:instrText>
        </w:r>
        <w:r w:rsidR="004C24AB">
          <w:rPr>
            <w:noProof/>
            <w:webHidden/>
          </w:rPr>
        </w:r>
        <w:r w:rsidR="004C24AB">
          <w:rPr>
            <w:noProof/>
            <w:webHidden/>
          </w:rPr>
          <w:fldChar w:fldCharType="separate"/>
        </w:r>
        <w:r w:rsidR="00CA0DDD">
          <w:rPr>
            <w:noProof/>
            <w:webHidden/>
          </w:rPr>
          <w:t>7</w:t>
        </w:r>
        <w:r w:rsidR="004C24AB">
          <w:rPr>
            <w:noProof/>
            <w:webHidden/>
          </w:rPr>
          <w:fldChar w:fldCharType="end"/>
        </w:r>
      </w:hyperlink>
    </w:p>
    <w:p w14:paraId="4538E91F" w14:textId="67EA59AD" w:rsidR="004C24AB" w:rsidRDefault="004B27D8">
      <w:pPr>
        <w:pStyle w:val="TDC1"/>
        <w:tabs>
          <w:tab w:val="left" w:pos="440"/>
          <w:tab w:val="right" w:leader="dot" w:pos="9016"/>
        </w:tabs>
        <w:rPr>
          <w:rFonts w:eastAsiaTheme="minorEastAsia"/>
          <w:noProof/>
          <w:color w:val="auto"/>
          <w:sz w:val="22"/>
          <w:szCs w:val="22"/>
          <w:lang w:eastAsia="es-ES"/>
        </w:rPr>
      </w:pPr>
      <w:hyperlink w:anchor="_Toc78548222" w:history="1">
        <w:r w:rsidR="004C24AB" w:rsidRPr="003110F0">
          <w:rPr>
            <w:rStyle w:val="Hipervnculo"/>
            <w:noProof/>
          </w:rPr>
          <w:t>2.</w:t>
        </w:r>
        <w:r w:rsidR="004C24AB">
          <w:rPr>
            <w:rFonts w:eastAsiaTheme="minorEastAsia"/>
            <w:noProof/>
            <w:color w:val="auto"/>
            <w:sz w:val="22"/>
            <w:szCs w:val="22"/>
            <w:lang w:eastAsia="es-ES"/>
          </w:rPr>
          <w:tab/>
        </w:r>
        <w:r w:rsidR="004C24AB" w:rsidRPr="003110F0">
          <w:rPr>
            <w:rStyle w:val="Hipervnculo"/>
            <w:noProof/>
          </w:rPr>
          <w:t>CONTEXTO DEL PROBLEMA</w:t>
        </w:r>
        <w:r w:rsidR="004C24AB">
          <w:rPr>
            <w:noProof/>
            <w:webHidden/>
          </w:rPr>
          <w:tab/>
        </w:r>
        <w:r w:rsidR="004C24AB">
          <w:rPr>
            <w:noProof/>
            <w:webHidden/>
          </w:rPr>
          <w:fldChar w:fldCharType="begin"/>
        </w:r>
        <w:r w:rsidR="004C24AB">
          <w:rPr>
            <w:noProof/>
            <w:webHidden/>
          </w:rPr>
          <w:instrText xml:space="preserve"> PAGEREF _Toc78548222 \h </w:instrText>
        </w:r>
        <w:r w:rsidR="004C24AB">
          <w:rPr>
            <w:noProof/>
            <w:webHidden/>
          </w:rPr>
        </w:r>
        <w:r w:rsidR="004C24AB">
          <w:rPr>
            <w:noProof/>
            <w:webHidden/>
          </w:rPr>
          <w:fldChar w:fldCharType="separate"/>
        </w:r>
        <w:r w:rsidR="00CA0DDD">
          <w:rPr>
            <w:noProof/>
            <w:webHidden/>
          </w:rPr>
          <w:t>8</w:t>
        </w:r>
        <w:r w:rsidR="004C24AB">
          <w:rPr>
            <w:noProof/>
            <w:webHidden/>
          </w:rPr>
          <w:fldChar w:fldCharType="end"/>
        </w:r>
      </w:hyperlink>
    </w:p>
    <w:p w14:paraId="33543556" w14:textId="3DFF41F6" w:rsidR="004C24AB" w:rsidRDefault="004B27D8">
      <w:pPr>
        <w:pStyle w:val="TDC2"/>
        <w:tabs>
          <w:tab w:val="left" w:pos="880"/>
          <w:tab w:val="right" w:leader="dot" w:pos="9016"/>
        </w:tabs>
        <w:rPr>
          <w:rFonts w:eastAsiaTheme="minorEastAsia"/>
          <w:noProof/>
          <w:color w:val="auto"/>
          <w:sz w:val="22"/>
          <w:szCs w:val="22"/>
          <w:lang w:eastAsia="es-ES"/>
        </w:rPr>
      </w:pPr>
      <w:hyperlink w:anchor="_Toc78548223" w:history="1">
        <w:r w:rsidR="004C24AB" w:rsidRPr="003110F0">
          <w:rPr>
            <w:rStyle w:val="Hipervnculo"/>
            <w:noProof/>
          </w:rPr>
          <w:t>2.1.</w:t>
        </w:r>
        <w:r w:rsidR="004C24AB">
          <w:rPr>
            <w:rFonts w:eastAsiaTheme="minorEastAsia"/>
            <w:noProof/>
            <w:color w:val="auto"/>
            <w:sz w:val="22"/>
            <w:szCs w:val="22"/>
            <w:lang w:eastAsia="es-ES"/>
          </w:rPr>
          <w:tab/>
        </w:r>
        <w:r w:rsidR="004C24AB" w:rsidRPr="003110F0">
          <w:rPr>
            <w:rStyle w:val="Hipervnculo"/>
            <w:noProof/>
          </w:rPr>
          <w:t>Descripción del Negocio o Situación Problemática</w:t>
        </w:r>
        <w:r w:rsidR="004C24AB">
          <w:rPr>
            <w:noProof/>
            <w:webHidden/>
          </w:rPr>
          <w:tab/>
        </w:r>
        <w:r w:rsidR="004C24AB">
          <w:rPr>
            <w:noProof/>
            <w:webHidden/>
          </w:rPr>
          <w:fldChar w:fldCharType="begin"/>
        </w:r>
        <w:r w:rsidR="004C24AB">
          <w:rPr>
            <w:noProof/>
            <w:webHidden/>
          </w:rPr>
          <w:instrText xml:space="preserve"> PAGEREF _Toc78548223 \h </w:instrText>
        </w:r>
        <w:r w:rsidR="004C24AB">
          <w:rPr>
            <w:noProof/>
            <w:webHidden/>
          </w:rPr>
        </w:r>
        <w:r w:rsidR="004C24AB">
          <w:rPr>
            <w:noProof/>
            <w:webHidden/>
          </w:rPr>
          <w:fldChar w:fldCharType="separate"/>
        </w:r>
        <w:r w:rsidR="00CA0DDD">
          <w:rPr>
            <w:noProof/>
            <w:webHidden/>
          </w:rPr>
          <w:t>8</w:t>
        </w:r>
        <w:r w:rsidR="004C24AB">
          <w:rPr>
            <w:noProof/>
            <w:webHidden/>
          </w:rPr>
          <w:fldChar w:fldCharType="end"/>
        </w:r>
      </w:hyperlink>
    </w:p>
    <w:p w14:paraId="408EED5F" w14:textId="7A008617" w:rsidR="004C24AB" w:rsidRDefault="004B27D8">
      <w:pPr>
        <w:pStyle w:val="TDC2"/>
        <w:tabs>
          <w:tab w:val="left" w:pos="880"/>
          <w:tab w:val="right" w:leader="dot" w:pos="9016"/>
        </w:tabs>
        <w:rPr>
          <w:rFonts w:eastAsiaTheme="minorEastAsia"/>
          <w:noProof/>
          <w:color w:val="auto"/>
          <w:sz w:val="22"/>
          <w:szCs w:val="22"/>
          <w:lang w:eastAsia="es-ES"/>
        </w:rPr>
      </w:pPr>
      <w:hyperlink w:anchor="_Toc78548224" w:history="1">
        <w:r w:rsidR="004C24AB" w:rsidRPr="003110F0">
          <w:rPr>
            <w:rStyle w:val="Hipervnculo"/>
            <w:noProof/>
          </w:rPr>
          <w:t>2.2.</w:t>
        </w:r>
        <w:r w:rsidR="004C24AB">
          <w:rPr>
            <w:rFonts w:eastAsiaTheme="minorEastAsia"/>
            <w:noProof/>
            <w:color w:val="auto"/>
            <w:sz w:val="22"/>
            <w:szCs w:val="22"/>
            <w:lang w:eastAsia="es-ES"/>
          </w:rPr>
          <w:tab/>
        </w:r>
        <w:r w:rsidR="004C24AB" w:rsidRPr="003110F0">
          <w:rPr>
            <w:rStyle w:val="Hipervnculo"/>
            <w:noProof/>
          </w:rPr>
          <w:t>Modelo Espina de Pescado</w:t>
        </w:r>
        <w:r w:rsidR="004C24AB">
          <w:rPr>
            <w:noProof/>
            <w:webHidden/>
          </w:rPr>
          <w:tab/>
        </w:r>
        <w:r w:rsidR="004C24AB">
          <w:rPr>
            <w:noProof/>
            <w:webHidden/>
          </w:rPr>
          <w:fldChar w:fldCharType="begin"/>
        </w:r>
        <w:r w:rsidR="004C24AB">
          <w:rPr>
            <w:noProof/>
            <w:webHidden/>
          </w:rPr>
          <w:instrText xml:space="preserve"> PAGEREF _Toc78548224 \h </w:instrText>
        </w:r>
        <w:r w:rsidR="004C24AB">
          <w:rPr>
            <w:noProof/>
            <w:webHidden/>
          </w:rPr>
        </w:r>
        <w:r w:rsidR="004C24AB">
          <w:rPr>
            <w:noProof/>
            <w:webHidden/>
          </w:rPr>
          <w:fldChar w:fldCharType="separate"/>
        </w:r>
        <w:r w:rsidR="00CA0DDD">
          <w:rPr>
            <w:noProof/>
            <w:webHidden/>
          </w:rPr>
          <w:t>8</w:t>
        </w:r>
        <w:r w:rsidR="004C24AB">
          <w:rPr>
            <w:noProof/>
            <w:webHidden/>
          </w:rPr>
          <w:fldChar w:fldCharType="end"/>
        </w:r>
      </w:hyperlink>
    </w:p>
    <w:p w14:paraId="46353A24" w14:textId="07A9C7C6" w:rsidR="004C24AB" w:rsidRDefault="004B27D8">
      <w:pPr>
        <w:pStyle w:val="TDC2"/>
        <w:tabs>
          <w:tab w:val="left" w:pos="880"/>
          <w:tab w:val="right" w:leader="dot" w:pos="9016"/>
        </w:tabs>
        <w:rPr>
          <w:rFonts w:eastAsiaTheme="minorEastAsia"/>
          <w:noProof/>
          <w:color w:val="auto"/>
          <w:sz w:val="22"/>
          <w:szCs w:val="22"/>
          <w:lang w:eastAsia="es-ES"/>
        </w:rPr>
      </w:pPr>
      <w:hyperlink w:anchor="_Toc78548225" w:history="1">
        <w:r w:rsidR="004C24AB" w:rsidRPr="003110F0">
          <w:rPr>
            <w:rStyle w:val="Hipervnculo"/>
            <w:noProof/>
          </w:rPr>
          <w:t>2.3.</w:t>
        </w:r>
        <w:r w:rsidR="004C24AB">
          <w:rPr>
            <w:rFonts w:eastAsiaTheme="minorEastAsia"/>
            <w:noProof/>
            <w:color w:val="auto"/>
            <w:sz w:val="22"/>
            <w:szCs w:val="22"/>
            <w:lang w:eastAsia="es-ES"/>
          </w:rPr>
          <w:tab/>
        </w:r>
        <w:r w:rsidR="004C24AB" w:rsidRPr="003110F0">
          <w:rPr>
            <w:rStyle w:val="Hipervnculo"/>
            <w:noProof/>
          </w:rPr>
          <w:t>Necesidad por satisfacer</w:t>
        </w:r>
        <w:r w:rsidR="004C24AB">
          <w:rPr>
            <w:noProof/>
            <w:webHidden/>
          </w:rPr>
          <w:tab/>
        </w:r>
        <w:r w:rsidR="004C24AB">
          <w:rPr>
            <w:noProof/>
            <w:webHidden/>
          </w:rPr>
          <w:fldChar w:fldCharType="begin"/>
        </w:r>
        <w:r w:rsidR="004C24AB">
          <w:rPr>
            <w:noProof/>
            <w:webHidden/>
          </w:rPr>
          <w:instrText xml:space="preserve"> PAGEREF _Toc78548225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03044EC0" w14:textId="176BE520" w:rsidR="004C24AB" w:rsidRDefault="004B27D8">
      <w:pPr>
        <w:pStyle w:val="TDC2"/>
        <w:tabs>
          <w:tab w:val="left" w:pos="880"/>
          <w:tab w:val="right" w:leader="dot" w:pos="9016"/>
        </w:tabs>
        <w:rPr>
          <w:rFonts w:eastAsiaTheme="minorEastAsia"/>
          <w:noProof/>
          <w:color w:val="auto"/>
          <w:sz w:val="22"/>
          <w:szCs w:val="22"/>
          <w:lang w:eastAsia="es-ES"/>
        </w:rPr>
      </w:pPr>
      <w:hyperlink w:anchor="_Toc78548226" w:history="1">
        <w:r w:rsidR="004C24AB" w:rsidRPr="003110F0">
          <w:rPr>
            <w:rStyle w:val="Hipervnculo"/>
            <w:noProof/>
          </w:rPr>
          <w:t>2.4.</w:t>
        </w:r>
        <w:r w:rsidR="004C24AB">
          <w:rPr>
            <w:rFonts w:eastAsiaTheme="minorEastAsia"/>
            <w:noProof/>
            <w:color w:val="auto"/>
            <w:sz w:val="22"/>
            <w:szCs w:val="22"/>
            <w:lang w:eastAsia="es-ES"/>
          </w:rPr>
          <w:tab/>
        </w:r>
        <w:r w:rsidR="004C24AB" w:rsidRPr="003110F0">
          <w:rPr>
            <w:rStyle w:val="Hipervnculo"/>
            <w:noProof/>
          </w:rPr>
          <w:t>Alcance</w:t>
        </w:r>
        <w:r w:rsidR="004C24AB">
          <w:rPr>
            <w:noProof/>
            <w:webHidden/>
          </w:rPr>
          <w:tab/>
        </w:r>
        <w:r w:rsidR="004C24AB">
          <w:rPr>
            <w:noProof/>
            <w:webHidden/>
          </w:rPr>
          <w:fldChar w:fldCharType="begin"/>
        </w:r>
        <w:r w:rsidR="004C24AB">
          <w:rPr>
            <w:noProof/>
            <w:webHidden/>
          </w:rPr>
          <w:instrText xml:space="preserve"> PAGEREF _Toc78548226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574DBCCB" w14:textId="6EE42480" w:rsidR="004C24AB" w:rsidRDefault="004B27D8">
      <w:pPr>
        <w:pStyle w:val="TDC1"/>
        <w:tabs>
          <w:tab w:val="left" w:pos="440"/>
          <w:tab w:val="right" w:leader="dot" w:pos="9016"/>
        </w:tabs>
        <w:rPr>
          <w:rFonts w:eastAsiaTheme="minorEastAsia"/>
          <w:noProof/>
          <w:color w:val="auto"/>
          <w:sz w:val="22"/>
          <w:szCs w:val="22"/>
          <w:lang w:eastAsia="es-ES"/>
        </w:rPr>
      </w:pPr>
      <w:hyperlink w:anchor="_Toc78548227" w:history="1">
        <w:r w:rsidR="004C24AB" w:rsidRPr="003110F0">
          <w:rPr>
            <w:rStyle w:val="Hipervnculo"/>
            <w:noProof/>
          </w:rPr>
          <w:t>3.</w:t>
        </w:r>
        <w:r w:rsidR="004C24AB">
          <w:rPr>
            <w:rFonts w:eastAsiaTheme="minorEastAsia"/>
            <w:noProof/>
            <w:color w:val="auto"/>
            <w:sz w:val="22"/>
            <w:szCs w:val="22"/>
            <w:lang w:eastAsia="es-ES"/>
          </w:rPr>
          <w:tab/>
        </w:r>
        <w:r w:rsidR="004C24AB" w:rsidRPr="003110F0">
          <w:rPr>
            <w:rStyle w:val="Hipervnculo"/>
            <w:noProof/>
          </w:rPr>
          <w:t>REQUERIMIENTOS</w:t>
        </w:r>
        <w:r w:rsidR="004C24AB">
          <w:rPr>
            <w:noProof/>
            <w:webHidden/>
          </w:rPr>
          <w:tab/>
        </w:r>
        <w:r w:rsidR="004C24AB">
          <w:rPr>
            <w:noProof/>
            <w:webHidden/>
          </w:rPr>
          <w:fldChar w:fldCharType="begin"/>
        </w:r>
        <w:r w:rsidR="004C24AB">
          <w:rPr>
            <w:noProof/>
            <w:webHidden/>
          </w:rPr>
          <w:instrText xml:space="preserve"> PAGEREF _Toc78548227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5C50958F" w14:textId="161D8F29" w:rsidR="004C24AB" w:rsidRDefault="004B27D8">
      <w:pPr>
        <w:pStyle w:val="TDC2"/>
        <w:tabs>
          <w:tab w:val="left" w:pos="880"/>
          <w:tab w:val="right" w:leader="dot" w:pos="9016"/>
        </w:tabs>
        <w:rPr>
          <w:rFonts w:eastAsiaTheme="minorEastAsia"/>
          <w:noProof/>
          <w:color w:val="auto"/>
          <w:sz w:val="22"/>
          <w:szCs w:val="22"/>
          <w:lang w:eastAsia="es-ES"/>
        </w:rPr>
      </w:pPr>
      <w:hyperlink w:anchor="_Toc78548228" w:history="1">
        <w:r w:rsidR="004C24AB" w:rsidRPr="003110F0">
          <w:rPr>
            <w:rStyle w:val="Hipervnculo"/>
            <w:noProof/>
          </w:rPr>
          <w:t>3.1.</w:t>
        </w:r>
        <w:r w:rsidR="004C24AB">
          <w:rPr>
            <w:rFonts w:eastAsiaTheme="minorEastAsia"/>
            <w:noProof/>
            <w:color w:val="auto"/>
            <w:sz w:val="22"/>
            <w:szCs w:val="22"/>
            <w:lang w:eastAsia="es-ES"/>
          </w:rPr>
          <w:tab/>
        </w:r>
        <w:r w:rsidR="004C24AB" w:rsidRPr="003110F0">
          <w:rPr>
            <w:rStyle w:val="Hipervnculo"/>
            <w:noProof/>
          </w:rPr>
          <w:t>Listado de Historias de Usuario</w:t>
        </w:r>
        <w:r w:rsidR="004C24AB">
          <w:rPr>
            <w:noProof/>
            <w:webHidden/>
          </w:rPr>
          <w:tab/>
        </w:r>
        <w:r w:rsidR="004C24AB">
          <w:rPr>
            <w:noProof/>
            <w:webHidden/>
          </w:rPr>
          <w:fldChar w:fldCharType="begin"/>
        </w:r>
        <w:r w:rsidR="004C24AB">
          <w:rPr>
            <w:noProof/>
            <w:webHidden/>
          </w:rPr>
          <w:instrText xml:space="preserve"> PAGEREF _Toc78548228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1A866951" w14:textId="21F63D35" w:rsidR="004C24AB" w:rsidRDefault="004B27D8">
      <w:pPr>
        <w:pStyle w:val="TDC2"/>
        <w:tabs>
          <w:tab w:val="left" w:pos="880"/>
          <w:tab w:val="right" w:leader="dot" w:pos="9016"/>
        </w:tabs>
        <w:rPr>
          <w:rFonts w:eastAsiaTheme="minorEastAsia"/>
          <w:noProof/>
          <w:color w:val="auto"/>
          <w:sz w:val="22"/>
          <w:szCs w:val="22"/>
          <w:lang w:eastAsia="es-ES"/>
        </w:rPr>
      </w:pPr>
      <w:hyperlink w:anchor="_Toc78548229" w:history="1">
        <w:r w:rsidR="004C24AB" w:rsidRPr="003110F0">
          <w:rPr>
            <w:rStyle w:val="Hipervnculo"/>
            <w:noProof/>
          </w:rPr>
          <w:t>3.2.</w:t>
        </w:r>
        <w:r w:rsidR="004C24AB">
          <w:rPr>
            <w:rFonts w:eastAsiaTheme="minorEastAsia"/>
            <w:noProof/>
            <w:color w:val="auto"/>
            <w:sz w:val="22"/>
            <w:szCs w:val="22"/>
            <w:lang w:eastAsia="es-ES"/>
          </w:rPr>
          <w:tab/>
        </w:r>
        <w:r w:rsidR="004C24AB" w:rsidRPr="003110F0">
          <w:rPr>
            <w:rStyle w:val="Hipervnculo"/>
            <w:noProof/>
          </w:rPr>
          <w:t>Listado de Requisitos Funcionales</w:t>
        </w:r>
        <w:r w:rsidR="004C24AB">
          <w:rPr>
            <w:noProof/>
            <w:webHidden/>
          </w:rPr>
          <w:tab/>
        </w:r>
        <w:r w:rsidR="004C24AB">
          <w:rPr>
            <w:noProof/>
            <w:webHidden/>
          </w:rPr>
          <w:fldChar w:fldCharType="begin"/>
        </w:r>
        <w:r w:rsidR="004C24AB">
          <w:rPr>
            <w:noProof/>
            <w:webHidden/>
          </w:rPr>
          <w:instrText xml:space="preserve"> PAGEREF _Toc78548229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3182FE27" w14:textId="7B25A7AE" w:rsidR="004C24AB" w:rsidRDefault="004B27D8">
      <w:pPr>
        <w:pStyle w:val="TDC2"/>
        <w:tabs>
          <w:tab w:val="left" w:pos="880"/>
          <w:tab w:val="right" w:leader="dot" w:pos="9016"/>
        </w:tabs>
        <w:rPr>
          <w:rFonts w:eastAsiaTheme="minorEastAsia"/>
          <w:noProof/>
          <w:color w:val="auto"/>
          <w:sz w:val="22"/>
          <w:szCs w:val="22"/>
          <w:lang w:eastAsia="es-ES"/>
        </w:rPr>
      </w:pPr>
      <w:hyperlink w:anchor="_Toc78548230" w:history="1">
        <w:r w:rsidR="004C24AB" w:rsidRPr="003110F0">
          <w:rPr>
            <w:rStyle w:val="Hipervnculo"/>
            <w:noProof/>
          </w:rPr>
          <w:t>3.3.</w:t>
        </w:r>
        <w:r w:rsidR="004C24AB">
          <w:rPr>
            <w:rFonts w:eastAsiaTheme="minorEastAsia"/>
            <w:noProof/>
            <w:color w:val="auto"/>
            <w:sz w:val="22"/>
            <w:szCs w:val="22"/>
            <w:lang w:eastAsia="es-ES"/>
          </w:rPr>
          <w:tab/>
        </w:r>
        <w:r w:rsidR="004C24AB" w:rsidRPr="003110F0">
          <w:rPr>
            <w:rStyle w:val="Hipervnculo"/>
            <w:noProof/>
          </w:rPr>
          <w:t>Listado de Requisitos No Funcionales</w:t>
        </w:r>
        <w:r w:rsidR="004C24AB">
          <w:rPr>
            <w:noProof/>
            <w:webHidden/>
          </w:rPr>
          <w:tab/>
        </w:r>
        <w:r w:rsidR="004C24AB">
          <w:rPr>
            <w:noProof/>
            <w:webHidden/>
          </w:rPr>
          <w:fldChar w:fldCharType="begin"/>
        </w:r>
        <w:r w:rsidR="004C24AB">
          <w:rPr>
            <w:noProof/>
            <w:webHidden/>
          </w:rPr>
          <w:instrText xml:space="preserve"> PAGEREF _Toc78548230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095CDAB7" w14:textId="588ED630" w:rsidR="004C24AB" w:rsidRDefault="004B27D8">
      <w:pPr>
        <w:pStyle w:val="TDC2"/>
        <w:tabs>
          <w:tab w:val="left" w:pos="880"/>
          <w:tab w:val="right" w:leader="dot" w:pos="9016"/>
        </w:tabs>
        <w:rPr>
          <w:rFonts w:eastAsiaTheme="minorEastAsia"/>
          <w:noProof/>
          <w:color w:val="auto"/>
          <w:sz w:val="22"/>
          <w:szCs w:val="22"/>
          <w:lang w:eastAsia="es-ES"/>
        </w:rPr>
      </w:pPr>
      <w:hyperlink w:anchor="_Toc78548231" w:history="1">
        <w:r w:rsidR="004C24AB" w:rsidRPr="003110F0">
          <w:rPr>
            <w:rStyle w:val="Hipervnculo"/>
            <w:noProof/>
          </w:rPr>
          <w:t>3.4.</w:t>
        </w:r>
        <w:r w:rsidR="004C24AB">
          <w:rPr>
            <w:rFonts w:eastAsiaTheme="minorEastAsia"/>
            <w:noProof/>
            <w:color w:val="auto"/>
            <w:sz w:val="22"/>
            <w:szCs w:val="22"/>
            <w:lang w:eastAsia="es-ES"/>
          </w:rPr>
          <w:tab/>
        </w:r>
        <w:r w:rsidR="004C24AB" w:rsidRPr="003110F0">
          <w:rPr>
            <w:rStyle w:val="Hipervnculo"/>
            <w:noProof/>
          </w:rPr>
          <w:t>Modelo de Requerimientos SysML</w:t>
        </w:r>
        <w:r w:rsidR="004C24AB">
          <w:rPr>
            <w:noProof/>
            <w:webHidden/>
          </w:rPr>
          <w:tab/>
        </w:r>
        <w:r w:rsidR="004C24AB">
          <w:rPr>
            <w:noProof/>
            <w:webHidden/>
          </w:rPr>
          <w:fldChar w:fldCharType="begin"/>
        </w:r>
        <w:r w:rsidR="004C24AB">
          <w:rPr>
            <w:noProof/>
            <w:webHidden/>
          </w:rPr>
          <w:instrText xml:space="preserve"> PAGEREF _Toc78548231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4A3F48F7" w14:textId="134D61A3" w:rsidR="004C24AB" w:rsidRDefault="004B27D8">
      <w:pPr>
        <w:pStyle w:val="TDC1"/>
        <w:tabs>
          <w:tab w:val="left" w:pos="440"/>
          <w:tab w:val="right" w:leader="dot" w:pos="9016"/>
        </w:tabs>
        <w:rPr>
          <w:rFonts w:eastAsiaTheme="minorEastAsia"/>
          <w:noProof/>
          <w:color w:val="auto"/>
          <w:sz w:val="22"/>
          <w:szCs w:val="22"/>
          <w:lang w:eastAsia="es-ES"/>
        </w:rPr>
      </w:pPr>
      <w:hyperlink w:anchor="_Toc78548232" w:history="1">
        <w:r w:rsidR="004C24AB" w:rsidRPr="003110F0">
          <w:rPr>
            <w:rStyle w:val="Hipervnculo"/>
            <w:noProof/>
          </w:rPr>
          <w:t>4.</w:t>
        </w:r>
        <w:r w:rsidR="004C24AB">
          <w:rPr>
            <w:rFonts w:eastAsiaTheme="minorEastAsia"/>
            <w:noProof/>
            <w:color w:val="auto"/>
            <w:sz w:val="22"/>
            <w:szCs w:val="22"/>
            <w:lang w:eastAsia="es-ES"/>
          </w:rPr>
          <w:tab/>
        </w:r>
        <w:r w:rsidR="004C24AB" w:rsidRPr="003110F0">
          <w:rPr>
            <w:rStyle w:val="Hipervnculo"/>
            <w:noProof/>
          </w:rPr>
          <w:t>ESQUEMA PRECONCEPTUAL</w:t>
        </w:r>
        <w:r w:rsidR="004C24AB">
          <w:rPr>
            <w:noProof/>
            <w:webHidden/>
          </w:rPr>
          <w:tab/>
        </w:r>
        <w:r w:rsidR="004C24AB">
          <w:rPr>
            <w:noProof/>
            <w:webHidden/>
          </w:rPr>
          <w:fldChar w:fldCharType="begin"/>
        </w:r>
        <w:r w:rsidR="004C24AB">
          <w:rPr>
            <w:noProof/>
            <w:webHidden/>
          </w:rPr>
          <w:instrText xml:space="preserve"> PAGEREF _Toc78548232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78DF0531" w14:textId="23DE88A9" w:rsidR="004C24AB" w:rsidRDefault="004B27D8">
      <w:pPr>
        <w:pStyle w:val="TDC1"/>
        <w:tabs>
          <w:tab w:val="left" w:pos="440"/>
          <w:tab w:val="right" w:leader="dot" w:pos="9016"/>
        </w:tabs>
        <w:rPr>
          <w:rFonts w:eastAsiaTheme="minorEastAsia"/>
          <w:noProof/>
          <w:color w:val="auto"/>
          <w:sz w:val="22"/>
          <w:szCs w:val="22"/>
          <w:lang w:eastAsia="es-ES"/>
        </w:rPr>
      </w:pPr>
      <w:hyperlink w:anchor="_Toc78548233" w:history="1">
        <w:r w:rsidR="004C24AB" w:rsidRPr="003110F0">
          <w:rPr>
            <w:rStyle w:val="Hipervnculo"/>
            <w:noProof/>
          </w:rPr>
          <w:t>5.</w:t>
        </w:r>
        <w:r w:rsidR="004C24AB">
          <w:rPr>
            <w:rFonts w:eastAsiaTheme="minorEastAsia"/>
            <w:noProof/>
            <w:color w:val="auto"/>
            <w:sz w:val="22"/>
            <w:szCs w:val="22"/>
            <w:lang w:eastAsia="es-ES"/>
          </w:rPr>
          <w:tab/>
        </w:r>
        <w:r w:rsidR="004C24AB" w:rsidRPr="003110F0">
          <w:rPr>
            <w:rStyle w:val="Hipervnculo"/>
            <w:noProof/>
          </w:rPr>
          <w:t>MODELO DEL DOMINIO</w:t>
        </w:r>
        <w:r w:rsidR="004C24AB">
          <w:rPr>
            <w:noProof/>
            <w:webHidden/>
          </w:rPr>
          <w:tab/>
        </w:r>
        <w:r w:rsidR="004C24AB">
          <w:rPr>
            <w:noProof/>
            <w:webHidden/>
          </w:rPr>
          <w:fldChar w:fldCharType="begin"/>
        </w:r>
        <w:r w:rsidR="004C24AB">
          <w:rPr>
            <w:noProof/>
            <w:webHidden/>
          </w:rPr>
          <w:instrText xml:space="preserve"> PAGEREF _Toc78548233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1ED7245C" w14:textId="0D923E2E" w:rsidR="004C24AB" w:rsidRDefault="004B27D8">
      <w:pPr>
        <w:pStyle w:val="TDC1"/>
        <w:tabs>
          <w:tab w:val="left" w:pos="440"/>
          <w:tab w:val="right" w:leader="dot" w:pos="9016"/>
        </w:tabs>
        <w:rPr>
          <w:rFonts w:eastAsiaTheme="minorEastAsia"/>
          <w:noProof/>
          <w:color w:val="auto"/>
          <w:sz w:val="22"/>
          <w:szCs w:val="22"/>
          <w:lang w:eastAsia="es-ES"/>
        </w:rPr>
      </w:pPr>
      <w:hyperlink w:anchor="_Toc78548234" w:history="1">
        <w:r w:rsidR="004C24AB" w:rsidRPr="003110F0">
          <w:rPr>
            <w:rStyle w:val="Hipervnculo"/>
            <w:noProof/>
          </w:rPr>
          <w:t>6.</w:t>
        </w:r>
        <w:r w:rsidR="004C24AB">
          <w:rPr>
            <w:rFonts w:eastAsiaTheme="minorEastAsia"/>
            <w:noProof/>
            <w:color w:val="auto"/>
            <w:sz w:val="22"/>
            <w:szCs w:val="22"/>
            <w:lang w:eastAsia="es-ES"/>
          </w:rPr>
          <w:tab/>
        </w:r>
        <w:r w:rsidR="004C24AB" w:rsidRPr="003110F0">
          <w:rPr>
            <w:rStyle w:val="Hipervnculo"/>
            <w:noProof/>
          </w:rPr>
          <w:t>MODELO DE PROCESOS</w:t>
        </w:r>
        <w:r w:rsidR="004C24AB">
          <w:rPr>
            <w:noProof/>
            <w:webHidden/>
          </w:rPr>
          <w:tab/>
        </w:r>
        <w:r w:rsidR="004C24AB">
          <w:rPr>
            <w:noProof/>
            <w:webHidden/>
          </w:rPr>
          <w:fldChar w:fldCharType="begin"/>
        </w:r>
        <w:r w:rsidR="004C24AB">
          <w:rPr>
            <w:noProof/>
            <w:webHidden/>
          </w:rPr>
          <w:instrText xml:space="preserve"> PAGEREF _Toc78548234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3E9AA521" w14:textId="3D82D047" w:rsidR="004C24AB" w:rsidRDefault="004B27D8">
      <w:pPr>
        <w:pStyle w:val="TDC1"/>
        <w:tabs>
          <w:tab w:val="left" w:pos="440"/>
          <w:tab w:val="right" w:leader="dot" w:pos="9016"/>
        </w:tabs>
        <w:rPr>
          <w:rFonts w:eastAsiaTheme="minorEastAsia"/>
          <w:noProof/>
          <w:color w:val="auto"/>
          <w:sz w:val="22"/>
          <w:szCs w:val="22"/>
          <w:lang w:eastAsia="es-ES"/>
        </w:rPr>
      </w:pPr>
      <w:hyperlink w:anchor="_Toc78548235" w:history="1">
        <w:r w:rsidR="004C24AB" w:rsidRPr="003110F0">
          <w:rPr>
            <w:rStyle w:val="Hipervnculo"/>
            <w:noProof/>
          </w:rPr>
          <w:t>7.</w:t>
        </w:r>
        <w:r w:rsidR="004C24AB">
          <w:rPr>
            <w:rFonts w:eastAsiaTheme="minorEastAsia"/>
            <w:noProof/>
            <w:color w:val="auto"/>
            <w:sz w:val="22"/>
            <w:szCs w:val="22"/>
            <w:lang w:eastAsia="es-ES"/>
          </w:rPr>
          <w:tab/>
        </w:r>
        <w:r w:rsidR="004C24AB" w:rsidRPr="003110F0">
          <w:rPr>
            <w:rStyle w:val="Hipervnculo"/>
            <w:noProof/>
          </w:rPr>
          <w:t>MODELADO DE LA ESTRUCTURA</w:t>
        </w:r>
        <w:r w:rsidR="004C24AB">
          <w:rPr>
            <w:noProof/>
            <w:webHidden/>
          </w:rPr>
          <w:tab/>
        </w:r>
        <w:r w:rsidR="004C24AB">
          <w:rPr>
            <w:noProof/>
            <w:webHidden/>
          </w:rPr>
          <w:fldChar w:fldCharType="begin"/>
        </w:r>
        <w:r w:rsidR="004C24AB">
          <w:rPr>
            <w:noProof/>
            <w:webHidden/>
          </w:rPr>
          <w:instrText xml:space="preserve"> PAGEREF _Toc78548235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4DBDB64F" w14:textId="00977979" w:rsidR="004C24AB" w:rsidRDefault="004B27D8">
      <w:pPr>
        <w:pStyle w:val="TDC2"/>
        <w:tabs>
          <w:tab w:val="left" w:pos="880"/>
          <w:tab w:val="right" w:leader="dot" w:pos="9016"/>
        </w:tabs>
        <w:rPr>
          <w:rFonts w:eastAsiaTheme="minorEastAsia"/>
          <w:noProof/>
          <w:color w:val="auto"/>
          <w:sz w:val="22"/>
          <w:szCs w:val="22"/>
          <w:lang w:eastAsia="es-ES"/>
        </w:rPr>
      </w:pPr>
      <w:hyperlink w:anchor="_Toc78548236" w:history="1">
        <w:r w:rsidR="004C24AB" w:rsidRPr="003110F0">
          <w:rPr>
            <w:rStyle w:val="Hipervnculo"/>
            <w:noProof/>
          </w:rPr>
          <w:t>7.1.</w:t>
        </w:r>
        <w:r w:rsidR="004C24AB">
          <w:rPr>
            <w:rFonts w:eastAsiaTheme="minorEastAsia"/>
            <w:noProof/>
            <w:color w:val="auto"/>
            <w:sz w:val="22"/>
            <w:szCs w:val="22"/>
            <w:lang w:eastAsia="es-ES"/>
          </w:rPr>
          <w:tab/>
        </w:r>
        <w:r w:rsidR="004C24AB" w:rsidRPr="003110F0">
          <w:rPr>
            <w:rStyle w:val="Hipervnculo"/>
            <w:noProof/>
          </w:rPr>
          <w:t>Modelo de Definición de Bloques</w:t>
        </w:r>
        <w:r w:rsidR="004C24AB">
          <w:rPr>
            <w:noProof/>
            <w:webHidden/>
          </w:rPr>
          <w:tab/>
        </w:r>
        <w:r w:rsidR="004C24AB">
          <w:rPr>
            <w:noProof/>
            <w:webHidden/>
          </w:rPr>
          <w:fldChar w:fldCharType="begin"/>
        </w:r>
        <w:r w:rsidR="004C24AB">
          <w:rPr>
            <w:noProof/>
            <w:webHidden/>
          </w:rPr>
          <w:instrText xml:space="preserve"> PAGEREF _Toc78548236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0207CDF1" w14:textId="1B3D557C" w:rsidR="004C24AB" w:rsidRDefault="004B27D8">
      <w:pPr>
        <w:pStyle w:val="TDC2"/>
        <w:tabs>
          <w:tab w:val="left" w:pos="880"/>
          <w:tab w:val="right" w:leader="dot" w:pos="9016"/>
        </w:tabs>
        <w:rPr>
          <w:rFonts w:eastAsiaTheme="minorEastAsia"/>
          <w:noProof/>
          <w:color w:val="auto"/>
          <w:sz w:val="22"/>
          <w:szCs w:val="22"/>
          <w:lang w:eastAsia="es-ES"/>
        </w:rPr>
      </w:pPr>
      <w:hyperlink w:anchor="_Toc78548237" w:history="1">
        <w:r w:rsidR="004C24AB" w:rsidRPr="003110F0">
          <w:rPr>
            <w:rStyle w:val="Hipervnculo"/>
            <w:noProof/>
          </w:rPr>
          <w:t>7.2.</w:t>
        </w:r>
        <w:r w:rsidR="004C24AB">
          <w:rPr>
            <w:rFonts w:eastAsiaTheme="minorEastAsia"/>
            <w:noProof/>
            <w:color w:val="auto"/>
            <w:sz w:val="22"/>
            <w:szCs w:val="22"/>
            <w:lang w:eastAsia="es-ES"/>
          </w:rPr>
          <w:tab/>
        </w:r>
        <w:r w:rsidR="004C24AB" w:rsidRPr="003110F0">
          <w:rPr>
            <w:rStyle w:val="Hipervnculo"/>
            <w:noProof/>
          </w:rPr>
          <w:t>Modelo de Clases</w:t>
        </w:r>
        <w:r w:rsidR="004C24AB">
          <w:rPr>
            <w:noProof/>
            <w:webHidden/>
          </w:rPr>
          <w:tab/>
        </w:r>
        <w:r w:rsidR="004C24AB">
          <w:rPr>
            <w:noProof/>
            <w:webHidden/>
          </w:rPr>
          <w:fldChar w:fldCharType="begin"/>
        </w:r>
        <w:r w:rsidR="004C24AB">
          <w:rPr>
            <w:noProof/>
            <w:webHidden/>
          </w:rPr>
          <w:instrText xml:space="preserve"> PAGEREF _Toc78548237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007456D8" w14:textId="2F44F4CB" w:rsidR="004C24AB" w:rsidRDefault="004B27D8">
      <w:pPr>
        <w:pStyle w:val="TDC2"/>
        <w:tabs>
          <w:tab w:val="left" w:pos="880"/>
          <w:tab w:val="right" w:leader="dot" w:pos="9016"/>
        </w:tabs>
        <w:rPr>
          <w:rFonts w:eastAsiaTheme="minorEastAsia"/>
          <w:noProof/>
          <w:color w:val="auto"/>
          <w:sz w:val="22"/>
          <w:szCs w:val="22"/>
          <w:lang w:eastAsia="es-ES"/>
        </w:rPr>
      </w:pPr>
      <w:hyperlink w:anchor="_Toc78548238" w:history="1">
        <w:r w:rsidR="004C24AB" w:rsidRPr="003110F0">
          <w:rPr>
            <w:rStyle w:val="Hipervnculo"/>
            <w:noProof/>
          </w:rPr>
          <w:t>7.3.</w:t>
        </w:r>
        <w:r w:rsidR="004C24AB">
          <w:rPr>
            <w:rFonts w:eastAsiaTheme="minorEastAsia"/>
            <w:noProof/>
            <w:color w:val="auto"/>
            <w:sz w:val="22"/>
            <w:szCs w:val="22"/>
            <w:lang w:eastAsia="es-ES"/>
          </w:rPr>
          <w:tab/>
        </w:r>
        <w:r w:rsidR="004C24AB" w:rsidRPr="003110F0">
          <w:rPr>
            <w:rStyle w:val="Hipervnculo"/>
            <w:noProof/>
          </w:rPr>
          <w:t>Modelo Entidad Relación</w:t>
        </w:r>
        <w:r w:rsidR="004C24AB">
          <w:rPr>
            <w:noProof/>
            <w:webHidden/>
          </w:rPr>
          <w:tab/>
        </w:r>
        <w:r w:rsidR="004C24AB">
          <w:rPr>
            <w:noProof/>
            <w:webHidden/>
          </w:rPr>
          <w:fldChar w:fldCharType="begin"/>
        </w:r>
        <w:r w:rsidR="004C24AB">
          <w:rPr>
            <w:noProof/>
            <w:webHidden/>
          </w:rPr>
          <w:instrText xml:space="preserve"> PAGEREF _Toc78548238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0A344A1B" w14:textId="7666DC6A" w:rsidR="004C24AB" w:rsidRDefault="004B27D8">
      <w:pPr>
        <w:pStyle w:val="TDC2"/>
        <w:tabs>
          <w:tab w:val="left" w:pos="880"/>
          <w:tab w:val="right" w:leader="dot" w:pos="9016"/>
        </w:tabs>
        <w:rPr>
          <w:rFonts w:eastAsiaTheme="minorEastAsia"/>
          <w:noProof/>
          <w:color w:val="auto"/>
          <w:sz w:val="22"/>
          <w:szCs w:val="22"/>
          <w:lang w:eastAsia="es-ES"/>
        </w:rPr>
      </w:pPr>
      <w:hyperlink w:anchor="_Toc78548239" w:history="1">
        <w:r w:rsidR="004C24AB" w:rsidRPr="003110F0">
          <w:rPr>
            <w:rStyle w:val="Hipervnculo"/>
            <w:noProof/>
          </w:rPr>
          <w:t>7.4.</w:t>
        </w:r>
        <w:r w:rsidR="004C24AB">
          <w:rPr>
            <w:rFonts w:eastAsiaTheme="minorEastAsia"/>
            <w:noProof/>
            <w:color w:val="auto"/>
            <w:sz w:val="22"/>
            <w:szCs w:val="22"/>
            <w:lang w:eastAsia="es-ES"/>
          </w:rPr>
          <w:tab/>
        </w:r>
        <w:r w:rsidR="004C24AB" w:rsidRPr="003110F0">
          <w:rPr>
            <w:rStyle w:val="Hipervnculo"/>
            <w:noProof/>
          </w:rPr>
          <w:t>Modelo de Parámetros</w:t>
        </w:r>
        <w:r w:rsidR="004C24AB">
          <w:rPr>
            <w:noProof/>
            <w:webHidden/>
          </w:rPr>
          <w:tab/>
        </w:r>
        <w:r w:rsidR="004C24AB">
          <w:rPr>
            <w:noProof/>
            <w:webHidden/>
          </w:rPr>
          <w:fldChar w:fldCharType="begin"/>
        </w:r>
        <w:r w:rsidR="004C24AB">
          <w:rPr>
            <w:noProof/>
            <w:webHidden/>
          </w:rPr>
          <w:instrText xml:space="preserve"> PAGEREF _Toc78548239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130BA9AC" w14:textId="458CBA0A" w:rsidR="004C24AB" w:rsidRDefault="004B27D8">
      <w:pPr>
        <w:pStyle w:val="TDC2"/>
        <w:tabs>
          <w:tab w:val="left" w:pos="880"/>
          <w:tab w:val="right" w:leader="dot" w:pos="9016"/>
        </w:tabs>
        <w:rPr>
          <w:rFonts w:eastAsiaTheme="minorEastAsia"/>
          <w:noProof/>
          <w:color w:val="auto"/>
          <w:sz w:val="22"/>
          <w:szCs w:val="22"/>
          <w:lang w:eastAsia="es-ES"/>
        </w:rPr>
      </w:pPr>
      <w:hyperlink w:anchor="_Toc78548240" w:history="1">
        <w:r w:rsidR="004C24AB" w:rsidRPr="003110F0">
          <w:rPr>
            <w:rStyle w:val="Hipervnculo"/>
            <w:noProof/>
          </w:rPr>
          <w:t>7.5.</w:t>
        </w:r>
        <w:r w:rsidR="004C24AB">
          <w:rPr>
            <w:rFonts w:eastAsiaTheme="minorEastAsia"/>
            <w:noProof/>
            <w:color w:val="auto"/>
            <w:sz w:val="22"/>
            <w:szCs w:val="22"/>
            <w:lang w:eastAsia="es-ES"/>
          </w:rPr>
          <w:tab/>
        </w:r>
        <w:r w:rsidR="004C24AB" w:rsidRPr="003110F0">
          <w:rPr>
            <w:rStyle w:val="Hipervnculo"/>
            <w:noProof/>
          </w:rPr>
          <w:t>Modelo de Paquetes</w:t>
        </w:r>
        <w:r w:rsidR="004C24AB">
          <w:rPr>
            <w:noProof/>
            <w:webHidden/>
          </w:rPr>
          <w:tab/>
        </w:r>
        <w:r w:rsidR="004C24AB">
          <w:rPr>
            <w:noProof/>
            <w:webHidden/>
          </w:rPr>
          <w:fldChar w:fldCharType="begin"/>
        </w:r>
        <w:r w:rsidR="004C24AB">
          <w:rPr>
            <w:noProof/>
            <w:webHidden/>
          </w:rPr>
          <w:instrText xml:space="preserve"> PAGEREF _Toc78548240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4178F738" w14:textId="574173CB" w:rsidR="004C24AB" w:rsidRDefault="004B27D8">
      <w:pPr>
        <w:pStyle w:val="TDC1"/>
        <w:tabs>
          <w:tab w:val="left" w:pos="440"/>
          <w:tab w:val="right" w:leader="dot" w:pos="9016"/>
        </w:tabs>
        <w:rPr>
          <w:rFonts w:eastAsiaTheme="minorEastAsia"/>
          <w:noProof/>
          <w:color w:val="auto"/>
          <w:sz w:val="22"/>
          <w:szCs w:val="22"/>
          <w:lang w:eastAsia="es-ES"/>
        </w:rPr>
      </w:pPr>
      <w:hyperlink w:anchor="_Toc78548241" w:history="1">
        <w:r w:rsidR="004C24AB" w:rsidRPr="003110F0">
          <w:rPr>
            <w:rStyle w:val="Hipervnculo"/>
            <w:noProof/>
          </w:rPr>
          <w:t>8.</w:t>
        </w:r>
        <w:r w:rsidR="004C24AB">
          <w:rPr>
            <w:rFonts w:eastAsiaTheme="minorEastAsia"/>
            <w:noProof/>
            <w:color w:val="auto"/>
            <w:sz w:val="22"/>
            <w:szCs w:val="22"/>
            <w:lang w:eastAsia="es-ES"/>
          </w:rPr>
          <w:tab/>
        </w:r>
        <w:r w:rsidR="004C24AB" w:rsidRPr="003110F0">
          <w:rPr>
            <w:rStyle w:val="Hipervnculo"/>
            <w:noProof/>
          </w:rPr>
          <w:t>MODELADO DEL COMPORTAMIENTO</w:t>
        </w:r>
        <w:r w:rsidR="004C24AB">
          <w:rPr>
            <w:noProof/>
            <w:webHidden/>
          </w:rPr>
          <w:tab/>
        </w:r>
        <w:r w:rsidR="004C24AB">
          <w:rPr>
            <w:noProof/>
            <w:webHidden/>
          </w:rPr>
          <w:fldChar w:fldCharType="begin"/>
        </w:r>
        <w:r w:rsidR="004C24AB">
          <w:rPr>
            <w:noProof/>
            <w:webHidden/>
          </w:rPr>
          <w:instrText xml:space="preserve"> PAGEREF _Toc78548241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58B0F32B" w14:textId="07218B24" w:rsidR="004C24AB" w:rsidRDefault="004B27D8">
      <w:pPr>
        <w:pStyle w:val="TDC2"/>
        <w:tabs>
          <w:tab w:val="left" w:pos="880"/>
          <w:tab w:val="right" w:leader="dot" w:pos="9016"/>
        </w:tabs>
        <w:rPr>
          <w:rFonts w:eastAsiaTheme="minorEastAsia"/>
          <w:noProof/>
          <w:color w:val="auto"/>
          <w:sz w:val="22"/>
          <w:szCs w:val="22"/>
          <w:lang w:eastAsia="es-ES"/>
        </w:rPr>
      </w:pPr>
      <w:hyperlink w:anchor="_Toc78548242" w:history="1">
        <w:r w:rsidR="004C24AB" w:rsidRPr="003110F0">
          <w:rPr>
            <w:rStyle w:val="Hipervnculo"/>
            <w:noProof/>
          </w:rPr>
          <w:t>8.1.</w:t>
        </w:r>
        <w:r w:rsidR="004C24AB">
          <w:rPr>
            <w:rFonts w:eastAsiaTheme="minorEastAsia"/>
            <w:noProof/>
            <w:color w:val="auto"/>
            <w:sz w:val="22"/>
            <w:szCs w:val="22"/>
            <w:lang w:eastAsia="es-ES"/>
          </w:rPr>
          <w:tab/>
        </w:r>
        <w:r w:rsidR="004C24AB" w:rsidRPr="003110F0">
          <w:rPr>
            <w:rStyle w:val="Hipervnculo"/>
            <w:noProof/>
          </w:rPr>
          <w:t>Modelo de Casos de Uso</w:t>
        </w:r>
        <w:r w:rsidR="004C24AB">
          <w:rPr>
            <w:noProof/>
            <w:webHidden/>
          </w:rPr>
          <w:tab/>
        </w:r>
        <w:r w:rsidR="004C24AB">
          <w:rPr>
            <w:noProof/>
            <w:webHidden/>
          </w:rPr>
          <w:fldChar w:fldCharType="begin"/>
        </w:r>
        <w:r w:rsidR="004C24AB">
          <w:rPr>
            <w:noProof/>
            <w:webHidden/>
          </w:rPr>
          <w:instrText xml:space="preserve"> PAGEREF _Toc78548242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176DA425" w14:textId="34DD75DE" w:rsidR="004C24AB" w:rsidRDefault="004B27D8">
      <w:pPr>
        <w:pStyle w:val="TDC2"/>
        <w:tabs>
          <w:tab w:val="left" w:pos="880"/>
          <w:tab w:val="right" w:leader="dot" w:pos="9016"/>
        </w:tabs>
        <w:rPr>
          <w:rFonts w:eastAsiaTheme="minorEastAsia"/>
          <w:noProof/>
          <w:color w:val="auto"/>
          <w:sz w:val="22"/>
          <w:szCs w:val="22"/>
          <w:lang w:eastAsia="es-ES"/>
        </w:rPr>
      </w:pPr>
      <w:hyperlink w:anchor="_Toc78548243" w:history="1">
        <w:r w:rsidR="004C24AB" w:rsidRPr="003110F0">
          <w:rPr>
            <w:rStyle w:val="Hipervnculo"/>
            <w:noProof/>
          </w:rPr>
          <w:t>8.2.</w:t>
        </w:r>
        <w:r w:rsidR="004C24AB">
          <w:rPr>
            <w:rFonts w:eastAsiaTheme="minorEastAsia"/>
            <w:noProof/>
            <w:color w:val="auto"/>
            <w:sz w:val="22"/>
            <w:szCs w:val="22"/>
            <w:lang w:eastAsia="es-ES"/>
          </w:rPr>
          <w:tab/>
        </w:r>
        <w:r w:rsidR="004C24AB" w:rsidRPr="003110F0">
          <w:rPr>
            <w:rStyle w:val="Hipervnculo"/>
            <w:noProof/>
          </w:rPr>
          <w:t>Modelo de Secuencias</w:t>
        </w:r>
        <w:r w:rsidR="004C24AB">
          <w:rPr>
            <w:noProof/>
            <w:webHidden/>
          </w:rPr>
          <w:tab/>
        </w:r>
        <w:r w:rsidR="004C24AB">
          <w:rPr>
            <w:noProof/>
            <w:webHidden/>
          </w:rPr>
          <w:fldChar w:fldCharType="begin"/>
        </w:r>
        <w:r w:rsidR="004C24AB">
          <w:rPr>
            <w:noProof/>
            <w:webHidden/>
          </w:rPr>
          <w:instrText xml:space="preserve"> PAGEREF _Toc78548243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643EEC04" w14:textId="1E1DC107" w:rsidR="004C24AB" w:rsidRDefault="004B27D8">
      <w:pPr>
        <w:pStyle w:val="TDC2"/>
        <w:tabs>
          <w:tab w:val="left" w:pos="880"/>
          <w:tab w:val="right" w:leader="dot" w:pos="9016"/>
        </w:tabs>
        <w:rPr>
          <w:rFonts w:eastAsiaTheme="minorEastAsia"/>
          <w:noProof/>
          <w:color w:val="auto"/>
          <w:sz w:val="22"/>
          <w:szCs w:val="22"/>
          <w:lang w:eastAsia="es-ES"/>
        </w:rPr>
      </w:pPr>
      <w:hyperlink w:anchor="_Toc78548244" w:history="1">
        <w:r w:rsidR="004C24AB" w:rsidRPr="003110F0">
          <w:rPr>
            <w:rStyle w:val="Hipervnculo"/>
            <w:noProof/>
          </w:rPr>
          <w:t>8.3.</w:t>
        </w:r>
        <w:r w:rsidR="004C24AB">
          <w:rPr>
            <w:rFonts w:eastAsiaTheme="minorEastAsia"/>
            <w:noProof/>
            <w:color w:val="auto"/>
            <w:sz w:val="22"/>
            <w:szCs w:val="22"/>
            <w:lang w:eastAsia="es-ES"/>
          </w:rPr>
          <w:tab/>
        </w:r>
        <w:r w:rsidR="004C24AB" w:rsidRPr="003110F0">
          <w:rPr>
            <w:rStyle w:val="Hipervnculo"/>
            <w:noProof/>
          </w:rPr>
          <w:t>Modelo de Máquina de Estados</w:t>
        </w:r>
        <w:r w:rsidR="004C24AB">
          <w:rPr>
            <w:noProof/>
            <w:webHidden/>
          </w:rPr>
          <w:tab/>
        </w:r>
        <w:r w:rsidR="004C24AB">
          <w:rPr>
            <w:noProof/>
            <w:webHidden/>
          </w:rPr>
          <w:fldChar w:fldCharType="begin"/>
        </w:r>
        <w:r w:rsidR="004C24AB">
          <w:rPr>
            <w:noProof/>
            <w:webHidden/>
          </w:rPr>
          <w:instrText xml:space="preserve"> PAGEREF _Toc78548244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5CF147B8" w14:textId="15BEF67B" w:rsidR="004C24AB" w:rsidRDefault="004B27D8">
      <w:pPr>
        <w:pStyle w:val="TDC2"/>
        <w:tabs>
          <w:tab w:val="left" w:pos="880"/>
          <w:tab w:val="right" w:leader="dot" w:pos="9016"/>
        </w:tabs>
        <w:rPr>
          <w:rFonts w:eastAsiaTheme="minorEastAsia"/>
          <w:noProof/>
          <w:color w:val="auto"/>
          <w:sz w:val="22"/>
          <w:szCs w:val="22"/>
          <w:lang w:eastAsia="es-ES"/>
        </w:rPr>
      </w:pPr>
      <w:hyperlink w:anchor="_Toc78548245" w:history="1">
        <w:r w:rsidR="004C24AB" w:rsidRPr="003110F0">
          <w:rPr>
            <w:rStyle w:val="Hipervnculo"/>
            <w:noProof/>
          </w:rPr>
          <w:t>8.4.</w:t>
        </w:r>
        <w:r w:rsidR="004C24AB">
          <w:rPr>
            <w:rFonts w:eastAsiaTheme="minorEastAsia"/>
            <w:noProof/>
            <w:color w:val="auto"/>
            <w:sz w:val="22"/>
            <w:szCs w:val="22"/>
            <w:lang w:eastAsia="es-ES"/>
          </w:rPr>
          <w:tab/>
        </w:r>
        <w:r w:rsidR="004C24AB" w:rsidRPr="003110F0">
          <w:rPr>
            <w:rStyle w:val="Hipervnculo"/>
            <w:noProof/>
          </w:rPr>
          <w:t>Tablas Explicativas de los Casos de Uso</w:t>
        </w:r>
        <w:r w:rsidR="004C24AB">
          <w:rPr>
            <w:noProof/>
            <w:webHidden/>
          </w:rPr>
          <w:tab/>
        </w:r>
        <w:r w:rsidR="004C24AB">
          <w:rPr>
            <w:noProof/>
            <w:webHidden/>
          </w:rPr>
          <w:fldChar w:fldCharType="begin"/>
        </w:r>
        <w:r w:rsidR="004C24AB">
          <w:rPr>
            <w:noProof/>
            <w:webHidden/>
          </w:rPr>
          <w:instrText xml:space="preserve"> PAGEREF _Toc78548245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2F5937C2" w14:textId="30C70ADB" w:rsidR="004C24AB" w:rsidRDefault="004B27D8">
      <w:pPr>
        <w:pStyle w:val="TDC1"/>
        <w:tabs>
          <w:tab w:val="left" w:pos="440"/>
          <w:tab w:val="right" w:leader="dot" w:pos="9016"/>
        </w:tabs>
        <w:rPr>
          <w:rFonts w:eastAsiaTheme="minorEastAsia"/>
          <w:noProof/>
          <w:color w:val="auto"/>
          <w:sz w:val="22"/>
          <w:szCs w:val="22"/>
          <w:lang w:eastAsia="es-ES"/>
        </w:rPr>
      </w:pPr>
      <w:hyperlink w:anchor="_Toc78548246" w:history="1">
        <w:r w:rsidR="004C24AB" w:rsidRPr="003110F0">
          <w:rPr>
            <w:rStyle w:val="Hipervnculo"/>
            <w:noProof/>
          </w:rPr>
          <w:t>9.</w:t>
        </w:r>
        <w:r w:rsidR="004C24AB">
          <w:rPr>
            <w:rFonts w:eastAsiaTheme="minorEastAsia"/>
            <w:noProof/>
            <w:color w:val="auto"/>
            <w:sz w:val="22"/>
            <w:szCs w:val="22"/>
            <w:lang w:eastAsia="es-ES"/>
          </w:rPr>
          <w:tab/>
        </w:r>
        <w:r w:rsidR="004C24AB" w:rsidRPr="003110F0">
          <w:rPr>
            <w:rStyle w:val="Hipervnculo"/>
            <w:noProof/>
          </w:rPr>
          <w:t>PROTOTIPO O MOCKUP NAVEGABLE</w:t>
        </w:r>
        <w:r w:rsidR="004C24AB">
          <w:rPr>
            <w:noProof/>
            <w:webHidden/>
          </w:rPr>
          <w:tab/>
        </w:r>
        <w:r w:rsidR="004C24AB">
          <w:rPr>
            <w:noProof/>
            <w:webHidden/>
          </w:rPr>
          <w:fldChar w:fldCharType="begin"/>
        </w:r>
        <w:r w:rsidR="004C24AB">
          <w:rPr>
            <w:noProof/>
            <w:webHidden/>
          </w:rPr>
          <w:instrText xml:space="preserve"> PAGEREF _Toc78548246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741DF99B" w14:textId="0CBCE61F" w:rsidR="00E63FBE" w:rsidRPr="00E63FBE" w:rsidRDefault="004C24AB" w:rsidP="00E63FBE">
      <w:r>
        <w:fldChar w:fldCharType="end"/>
      </w:r>
    </w:p>
    <w:p w14:paraId="6B2C075E" w14:textId="1323A27A" w:rsidR="00E63FBE" w:rsidRPr="00E63FBE" w:rsidRDefault="00E63FBE" w:rsidP="00E63FBE"/>
    <w:p w14:paraId="15B7B077" w14:textId="7CEBF6ED" w:rsidR="001D01C0" w:rsidRDefault="001D01C0">
      <w:r>
        <w:br w:type="page"/>
      </w:r>
    </w:p>
    <w:p w14:paraId="5E1E033E" w14:textId="1C894A93" w:rsidR="001D01C0" w:rsidRDefault="001D01C0" w:rsidP="002356D9">
      <w:pPr>
        <w:pStyle w:val="titulo"/>
      </w:pPr>
      <w:bookmarkStart w:id="0" w:name="_Toc78548217"/>
      <w:r>
        <w:lastRenderedPageBreak/>
        <w:t>INTRODUCCIÓN</w:t>
      </w:r>
      <w:bookmarkEnd w:id="0"/>
    </w:p>
    <w:p w14:paraId="59FEBA19" w14:textId="1C3642FA" w:rsidR="001D01C0" w:rsidRDefault="001D01C0" w:rsidP="001D01C0">
      <w:pPr>
        <w:pStyle w:val="Prrafodelista"/>
      </w:pPr>
    </w:p>
    <w:p w14:paraId="68B427E4" w14:textId="7DF40A70" w:rsidR="001D01C0" w:rsidRPr="00D33EED" w:rsidRDefault="001D01C0" w:rsidP="00D33EED">
      <w:pPr>
        <w:pStyle w:val="titulochiquito"/>
      </w:pPr>
      <w:r w:rsidRPr="00522064">
        <w:t xml:space="preserve"> </w:t>
      </w:r>
      <w:bookmarkStart w:id="1" w:name="_Toc78548218"/>
      <w:r w:rsidRPr="00D33EED">
        <w:t>Propósito</w:t>
      </w:r>
      <w:bookmarkEnd w:id="1"/>
    </w:p>
    <w:p w14:paraId="16415F5B" w14:textId="77777777" w:rsidR="00AE3502" w:rsidRDefault="00AE3502" w:rsidP="00AE3502">
      <w:pPr>
        <w:pStyle w:val="Prrafodelista"/>
        <w:ind w:left="1080"/>
      </w:pPr>
    </w:p>
    <w:p w14:paraId="09A19B12" w14:textId="684D52DF" w:rsidR="001D01C0" w:rsidRDefault="001D01C0" w:rsidP="001D01C0">
      <w:pPr>
        <w:pStyle w:val="Prrafodelista"/>
        <w:ind w:left="1080"/>
      </w:pPr>
      <w:r>
        <w:t>GreenLace nace de una economía que se desacelera de manera impetuosa, con productos de costo al alza y ciudadanos que se quedan cortos para cumplir con sus necesidades, éste proyecto promueve romper un paradigma consumista, donde se puedan buscar soluciones que favorezcan corregir las problemáticas planteadas, el propósito es ser consecuentes con la situación actual de la región, aportando la creación de un medio de intercambio de bienes online, brindándole a la población una alternativa a la compraventa.</w:t>
      </w:r>
    </w:p>
    <w:p w14:paraId="2906AA73" w14:textId="375A83DC" w:rsidR="008F64A2" w:rsidRDefault="008F64A2" w:rsidP="001D01C0">
      <w:pPr>
        <w:pStyle w:val="Prrafodelista"/>
        <w:ind w:left="1080"/>
      </w:pPr>
    </w:p>
    <w:p w14:paraId="26815428" w14:textId="4CC90DF1" w:rsidR="008F64A2" w:rsidRDefault="008F64A2" w:rsidP="00D33EED">
      <w:pPr>
        <w:pStyle w:val="titulochiquito"/>
      </w:pPr>
      <w:r>
        <w:t xml:space="preserve"> </w:t>
      </w:r>
      <w:bookmarkStart w:id="2" w:name="_Toc78548219"/>
      <w:r w:rsidR="002E1386">
        <w:t>Referencias</w:t>
      </w:r>
      <w:bookmarkEnd w:id="2"/>
    </w:p>
    <w:p w14:paraId="5828BCFA" w14:textId="2DE6A846" w:rsidR="00725F1D" w:rsidRDefault="00725F1D" w:rsidP="00725F1D">
      <w:pPr>
        <w:pStyle w:val="Prrafodelista"/>
        <w:ind w:left="1080"/>
      </w:pPr>
    </w:p>
    <w:p w14:paraId="04D25D06" w14:textId="012967C9" w:rsidR="00725F1D" w:rsidRDefault="00CB2475" w:rsidP="00725F1D">
      <w:pPr>
        <w:pStyle w:val="Prrafodelista"/>
        <w:ind w:left="1080"/>
      </w:pPr>
      <w:proofErr w:type="spellStart"/>
      <w:r w:rsidRPr="00CB2475">
        <w:t>nicosiored</w:t>
      </w:r>
      <w:proofErr w:type="spellEnd"/>
      <w:r w:rsidRPr="00CB2475">
        <w:t xml:space="preserve">. (2018, 4 enero). Diagrama de Paquetes I - 11 - Tutorial UML en español [Vídeo]. YouTube. </w:t>
      </w:r>
      <w:hyperlink r:id="rId11" w:history="1">
        <w:r w:rsidRPr="00353888">
          <w:rPr>
            <w:rStyle w:val="Hipervnculo"/>
            <w:sz w:val="24"/>
          </w:rPr>
          <w:t>https://www.youtube.com/watch?v=ataioNckj-E</w:t>
        </w:r>
      </w:hyperlink>
    </w:p>
    <w:p w14:paraId="465D453A" w14:textId="35844BF1" w:rsidR="00CB2475" w:rsidRDefault="00CB2475" w:rsidP="00725F1D">
      <w:pPr>
        <w:pStyle w:val="Prrafodelista"/>
        <w:ind w:left="1080"/>
      </w:pPr>
    </w:p>
    <w:p w14:paraId="2F622D7A" w14:textId="5601B6AF" w:rsidR="00EE4906" w:rsidRDefault="005263B9" w:rsidP="00725F1D">
      <w:pPr>
        <w:pStyle w:val="Prrafodelista"/>
        <w:ind w:left="1080"/>
      </w:pPr>
      <w:r w:rsidRPr="005263B9">
        <w:t xml:space="preserve">Cillero, M. (2016, 12 octubre). Diagrama de Paquetes. manuel.cillero.es. </w:t>
      </w:r>
      <w:hyperlink r:id="rId12" w:history="1">
        <w:r w:rsidRPr="00353888">
          <w:rPr>
            <w:rStyle w:val="Hipervnculo"/>
            <w:sz w:val="24"/>
          </w:rPr>
          <w:t>https://manuel.cillero.es/doc/metodologia/metrica-3/tecnicas/diagrama-de-paquetes/</w:t>
        </w:r>
      </w:hyperlink>
    </w:p>
    <w:p w14:paraId="769A78D1" w14:textId="1D2CF08D" w:rsidR="005263B9" w:rsidRDefault="005263B9" w:rsidP="00725F1D">
      <w:pPr>
        <w:pStyle w:val="Prrafodelista"/>
        <w:ind w:left="1080"/>
      </w:pPr>
    </w:p>
    <w:p w14:paraId="60150393" w14:textId="20105CC7" w:rsidR="009249CA" w:rsidRDefault="0065513C" w:rsidP="00725F1D">
      <w:pPr>
        <w:pStyle w:val="Prrafodelista"/>
        <w:ind w:left="1080"/>
      </w:pPr>
      <w:r w:rsidRPr="0065513C">
        <w:t xml:space="preserve">Pacheco, J. (2020, 15 abril). Trueque (definición, teoría, ventajas y desventajas). Web y Empresas. </w:t>
      </w:r>
      <w:hyperlink r:id="rId13" w:history="1">
        <w:r w:rsidRPr="00353888">
          <w:rPr>
            <w:rStyle w:val="Hipervnculo"/>
            <w:sz w:val="24"/>
          </w:rPr>
          <w:t>https://www.webyempresas.com/trueque/</w:t>
        </w:r>
      </w:hyperlink>
    </w:p>
    <w:p w14:paraId="7A95155A" w14:textId="3E9EB8A5" w:rsidR="0065513C" w:rsidRDefault="0065513C" w:rsidP="00725F1D">
      <w:pPr>
        <w:pStyle w:val="Prrafodelista"/>
        <w:ind w:left="1080"/>
      </w:pPr>
    </w:p>
    <w:p w14:paraId="6A1E7392" w14:textId="3F82534A" w:rsidR="00A256E4" w:rsidRDefault="00154DC3" w:rsidP="00725F1D">
      <w:pPr>
        <w:pStyle w:val="Prrafodelista"/>
        <w:ind w:left="1080"/>
      </w:pPr>
      <w:r w:rsidRPr="00154DC3">
        <w:t xml:space="preserve">Comenzando un proyecto de Código Abierto. (2021). Open </w:t>
      </w:r>
      <w:proofErr w:type="spellStart"/>
      <w:r w:rsidRPr="00154DC3">
        <w:t>Source</w:t>
      </w:r>
      <w:proofErr w:type="spellEnd"/>
      <w:r w:rsidRPr="00154DC3">
        <w:t xml:space="preserve"> </w:t>
      </w:r>
      <w:proofErr w:type="spellStart"/>
      <w:r w:rsidRPr="00154DC3">
        <w:t>Guides</w:t>
      </w:r>
      <w:proofErr w:type="spellEnd"/>
      <w:r w:rsidRPr="00154DC3">
        <w:t xml:space="preserve">. </w:t>
      </w:r>
      <w:hyperlink r:id="rId14" w:history="1">
        <w:r w:rsidRPr="00353888">
          <w:rPr>
            <w:rStyle w:val="Hipervnculo"/>
            <w:sz w:val="24"/>
          </w:rPr>
          <w:t>https://opensource.guide/es/starting-a-project/</w:t>
        </w:r>
      </w:hyperlink>
    </w:p>
    <w:p w14:paraId="588092E8" w14:textId="05C21481" w:rsidR="00154DC3" w:rsidRDefault="00154DC3" w:rsidP="00725F1D">
      <w:pPr>
        <w:pStyle w:val="Prrafodelista"/>
        <w:ind w:left="1080"/>
      </w:pPr>
    </w:p>
    <w:p w14:paraId="01994B72" w14:textId="0B4C2409" w:rsidR="00154DC3" w:rsidRDefault="00E956E3" w:rsidP="00725F1D">
      <w:pPr>
        <w:pStyle w:val="Prrafodelista"/>
        <w:ind w:left="1080"/>
      </w:pPr>
      <w:r w:rsidRPr="00E956E3">
        <w:t xml:space="preserve">Alcalde, J. C. (2021, 11 marzo). Modelo </w:t>
      </w:r>
      <w:proofErr w:type="spellStart"/>
      <w:r w:rsidRPr="00E956E3">
        <w:t>Canvas</w:t>
      </w:r>
      <w:proofErr w:type="spellEnd"/>
      <w:r w:rsidRPr="00E956E3">
        <w:t xml:space="preserve">. Economipedia. </w:t>
      </w:r>
      <w:hyperlink r:id="rId15" w:history="1">
        <w:r w:rsidRPr="00353888">
          <w:rPr>
            <w:rStyle w:val="Hipervnculo"/>
            <w:sz w:val="24"/>
          </w:rPr>
          <w:t>https://economipedia.com/definiciones/modelo-canvas.html</w:t>
        </w:r>
      </w:hyperlink>
    </w:p>
    <w:p w14:paraId="12A621A4" w14:textId="030F20F9" w:rsidR="00E956E3" w:rsidRDefault="00E956E3" w:rsidP="00725F1D">
      <w:pPr>
        <w:pStyle w:val="Prrafodelista"/>
        <w:ind w:left="1080"/>
      </w:pPr>
    </w:p>
    <w:p w14:paraId="7670B0AB" w14:textId="1A820698" w:rsidR="00E956E3" w:rsidRDefault="00252147" w:rsidP="00725F1D">
      <w:pPr>
        <w:pStyle w:val="Prrafodelista"/>
        <w:ind w:left="1080"/>
      </w:pPr>
      <w:proofErr w:type="spellStart"/>
      <w:r w:rsidRPr="00252147">
        <w:lastRenderedPageBreak/>
        <w:t>What</w:t>
      </w:r>
      <w:proofErr w:type="spellEnd"/>
      <w:r w:rsidRPr="00252147">
        <w:t xml:space="preserve"> </w:t>
      </w:r>
      <w:proofErr w:type="spellStart"/>
      <w:r w:rsidRPr="00252147">
        <w:t>is</w:t>
      </w:r>
      <w:proofErr w:type="spellEnd"/>
      <w:r w:rsidRPr="00252147">
        <w:t xml:space="preserve"> SysML? | OMG SysML. (2021). </w:t>
      </w:r>
      <w:proofErr w:type="spellStart"/>
      <w:r w:rsidRPr="00252147">
        <w:t>The</w:t>
      </w:r>
      <w:proofErr w:type="spellEnd"/>
      <w:r w:rsidRPr="00252147">
        <w:t xml:space="preserve"> </w:t>
      </w:r>
      <w:proofErr w:type="spellStart"/>
      <w:r w:rsidRPr="00252147">
        <w:t>Object</w:t>
      </w:r>
      <w:proofErr w:type="spellEnd"/>
      <w:r w:rsidRPr="00252147">
        <w:t xml:space="preserve"> Management </w:t>
      </w:r>
      <w:proofErr w:type="spellStart"/>
      <w:r w:rsidRPr="00252147">
        <w:t>Group</w:t>
      </w:r>
      <w:proofErr w:type="spellEnd"/>
      <w:r w:rsidRPr="00252147">
        <w:t xml:space="preserve">. </w:t>
      </w:r>
      <w:hyperlink r:id="rId16" w:history="1">
        <w:r w:rsidR="006C0C4F" w:rsidRPr="00353888">
          <w:rPr>
            <w:rStyle w:val="Hipervnculo"/>
            <w:sz w:val="24"/>
          </w:rPr>
          <w:t>https://www.omgsysml.org/what-is-sysml.htm</w:t>
        </w:r>
      </w:hyperlink>
    </w:p>
    <w:p w14:paraId="7F74ED28" w14:textId="0943AD1E" w:rsidR="006C0C4F" w:rsidRDefault="006C0C4F" w:rsidP="00725F1D">
      <w:pPr>
        <w:pStyle w:val="Prrafodelista"/>
        <w:ind w:left="1080"/>
      </w:pPr>
    </w:p>
    <w:p w14:paraId="04551EB6" w14:textId="7D724A1A" w:rsidR="006C0C4F" w:rsidRDefault="00A149AE" w:rsidP="00725F1D">
      <w:pPr>
        <w:pStyle w:val="Prrafodelista"/>
        <w:ind w:left="1080"/>
      </w:pPr>
      <w:r w:rsidRPr="00A149AE">
        <w:t xml:space="preserve">Qué es un diagrama entidad-relación. (2021). </w:t>
      </w:r>
      <w:proofErr w:type="spellStart"/>
      <w:r w:rsidRPr="00A149AE">
        <w:t>Lucidchart</w:t>
      </w:r>
      <w:proofErr w:type="spellEnd"/>
      <w:r w:rsidRPr="00A149AE">
        <w:t xml:space="preserve">. </w:t>
      </w:r>
      <w:hyperlink r:id="rId17" w:history="1">
        <w:r w:rsidRPr="00353888">
          <w:rPr>
            <w:rStyle w:val="Hipervnculo"/>
            <w:sz w:val="24"/>
          </w:rPr>
          <w:t>https://www.lucidchart.com/pages/es/que-es-un-diagrama-entidad-relacion</w:t>
        </w:r>
      </w:hyperlink>
    </w:p>
    <w:p w14:paraId="15C3E895" w14:textId="7F858639" w:rsidR="00A149AE" w:rsidRDefault="000B66F5" w:rsidP="00725F1D">
      <w:pPr>
        <w:pStyle w:val="Prrafodelista"/>
        <w:ind w:left="1080"/>
      </w:pPr>
      <w:r w:rsidRPr="000B66F5">
        <w:t xml:space="preserve">Qué es SCRUM. (2018, 9 octubre). Proyectos Ágiles. </w:t>
      </w:r>
      <w:hyperlink r:id="rId18" w:history="1">
        <w:r w:rsidRPr="00353888">
          <w:rPr>
            <w:rStyle w:val="Hipervnculo"/>
            <w:sz w:val="24"/>
          </w:rPr>
          <w:t>https://proyectosagiles.org/que-es-scrum/</w:t>
        </w:r>
      </w:hyperlink>
    </w:p>
    <w:p w14:paraId="268029FE" w14:textId="407B226E" w:rsidR="000B66F5" w:rsidRDefault="000B66F5" w:rsidP="00725F1D">
      <w:pPr>
        <w:pStyle w:val="Prrafodelista"/>
        <w:ind w:left="1080"/>
      </w:pPr>
    </w:p>
    <w:p w14:paraId="4EE4BB30" w14:textId="72FA5501" w:rsidR="000B66F5" w:rsidRDefault="004052B3" w:rsidP="00725F1D">
      <w:pPr>
        <w:pStyle w:val="Prrafodelista"/>
        <w:ind w:left="1080"/>
      </w:pPr>
      <w:proofErr w:type="spellStart"/>
      <w:r w:rsidRPr="004052B3">
        <w:t>Please</w:t>
      </w:r>
      <w:proofErr w:type="spellEnd"/>
      <w:r w:rsidRPr="004052B3">
        <w:t xml:space="preserve"> </w:t>
      </w:r>
      <w:proofErr w:type="spellStart"/>
      <w:r w:rsidRPr="004052B3">
        <w:t>Wait</w:t>
      </w:r>
      <w:proofErr w:type="spellEnd"/>
      <w:r w:rsidRPr="004052B3">
        <w:t xml:space="preserve">. . . | </w:t>
      </w:r>
      <w:proofErr w:type="spellStart"/>
      <w:r w:rsidRPr="004052B3">
        <w:t>Cloudflare</w:t>
      </w:r>
      <w:proofErr w:type="spellEnd"/>
      <w:r w:rsidRPr="004052B3">
        <w:t xml:space="preserve">. (2021). Software </w:t>
      </w:r>
      <w:proofErr w:type="spellStart"/>
      <w:r w:rsidRPr="004052B3">
        <w:t>Testing</w:t>
      </w:r>
      <w:proofErr w:type="spellEnd"/>
      <w:r w:rsidRPr="004052B3">
        <w:t xml:space="preserve"> </w:t>
      </w:r>
      <w:proofErr w:type="spellStart"/>
      <w:r w:rsidRPr="004052B3">
        <w:t>Help</w:t>
      </w:r>
      <w:proofErr w:type="spellEnd"/>
      <w:r w:rsidRPr="004052B3">
        <w:t xml:space="preserve">. </w:t>
      </w:r>
      <w:hyperlink r:id="rId19" w:history="1">
        <w:r w:rsidR="00C92C9B" w:rsidRPr="00353888">
          <w:rPr>
            <w:rStyle w:val="Hipervnculo"/>
            <w:sz w:val="24"/>
          </w:rPr>
          <w:t>https://www.softwaretestinghelp.com/use-case-testing/</w:t>
        </w:r>
      </w:hyperlink>
    </w:p>
    <w:p w14:paraId="6D844FB2" w14:textId="089C0552" w:rsidR="00C92C9B" w:rsidRDefault="00C92C9B" w:rsidP="00725F1D">
      <w:pPr>
        <w:pStyle w:val="Prrafodelista"/>
        <w:ind w:left="1080"/>
      </w:pPr>
    </w:p>
    <w:p w14:paraId="6484DB4D" w14:textId="21CFD786" w:rsidR="00C92C9B" w:rsidRDefault="00C92C9B" w:rsidP="00725F1D">
      <w:pPr>
        <w:pStyle w:val="Prrafodelista"/>
        <w:ind w:left="1080"/>
      </w:pPr>
      <w:proofErr w:type="spellStart"/>
      <w:r w:rsidRPr="00C92C9B">
        <w:t>Extend</w:t>
      </w:r>
      <w:proofErr w:type="spellEnd"/>
      <w:r w:rsidRPr="00C92C9B">
        <w:t xml:space="preserve"> </w:t>
      </w:r>
      <w:proofErr w:type="spellStart"/>
      <w:r w:rsidRPr="00C92C9B">
        <w:t>relationships</w:t>
      </w:r>
      <w:proofErr w:type="spellEnd"/>
      <w:r w:rsidRPr="00C92C9B">
        <w:t xml:space="preserve"> in use-case </w:t>
      </w:r>
      <w:proofErr w:type="spellStart"/>
      <w:r w:rsidRPr="00C92C9B">
        <w:t>diagrams</w:t>
      </w:r>
      <w:proofErr w:type="spellEnd"/>
      <w:r w:rsidRPr="00C92C9B">
        <w:t xml:space="preserve">. (2021). © Copyright IBM </w:t>
      </w:r>
      <w:proofErr w:type="spellStart"/>
      <w:r w:rsidRPr="00C92C9B">
        <w:t>Corporation</w:t>
      </w:r>
      <w:proofErr w:type="spellEnd"/>
      <w:r w:rsidRPr="00C92C9B">
        <w:t xml:space="preserve"> 1987, 2012. </w:t>
      </w:r>
      <w:hyperlink r:id="rId20" w:history="1">
        <w:r w:rsidRPr="00353888">
          <w:rPr>
            <w:rStyle w:val="Hipervnculo"/>
            <w:sz w:val="24"/>
          </w:rPr>
          <w:t>https://www.ibm.com/docs/en/rational-soft-arch/9.7.0?topic=diagrams-extend-relationships</w:t>
        </w:r>
      </w:hyperlink>
    </w:p>
    <w:p w14:paraId="68461495" w14:textId="6C34B2A8" w:rsidR="00C92C9B" w:rsidRDefault="00C92C9B" w:rsidP="00725F1D">
      <w:pPr>
        <w:pStyle w:val="Prrafodelista"/>
        <w:ind w:left="1080"/>
      </w:pPr>
    </w:p>
    <w:p w14:paraId="3CB6D8CF" w14:textId="60A23395" w:rsidR="0022132D" w:rsidRDefault="005D42E7" w:rsidP="00725F1D">
      <w:pPr>
        <w:pStyle w:val="Prrafodelista"/>
        <w:ind w:left="1080"/>
      </w:pPr>
      <w:proofErr w:type="spellStart"/>
      <w:r w:rsidRPr="005D42E7">
        <w:t>Fakhroutdinov</w:t>
      </w:r>
      <w:proofErr w:type="spellEnd"/>
      <w:r w:rsidRPr="005D42E7">
        <w:t xml:space="preserve">, K. (2012, 23 noviembre). UML use case </w:t>
      </w:r>
      <w:proofErr w:type="spellStart"/>
      <w:r w:rsidRPr="005D42E7">
        <w:t>extend</w:t>
      </w:r>
      <w:proofErr w:type="spellEnd"/>
      <w:r w:rsidRPr="005D42E7">
        <w:t xml:space="preserve"> </w:t>
      </w:r>
      <w:proofErr w:type="spellStart"/>
      <w:r w:rsidRPr="005D42E7">
        <w:t>relationship</w:t>
      </w:r>
      <w:proofErr w:type="spellEnd"/>
      <w:r w:rsidRPr="005D42E7">
        <w:t xml:space="preserve"> </w:t>
      </w:r>
      <w:proofErr w:type="spellStart"/>
      <w:r w:rsidRPr="005D42E7">
        <w:t>is</w:t>
      </w:r>
      <w:proofErr w:type="spellEnd"/>
      <w:r w:rsidRPr="005D42E7">
        <w:t xml:space="preserve"> </w:t>
      </w:r>
      <w:proofErr w:type="spellStart"/>
      <w:r w:rsidRPr="005D42E7">
        <w:t>used</w:t>
      </w:r>
      <w:proofErr w:type="spellEnd"/>
      <w:r w:rsidRPr="005D42E7">
        <w:t xml:space="preserve"> </w:t>
      </w:r>
      <w:proofErr w:type="spellStart"/>
      <w:r w:rsidRPr="005D42E7">
        <w:t>to</w:t>
      </w:r>
      <w:proofErr w:type="spellEnd"/>
      <w:r w:rsidRPr="005D42E7">
        <w:t xml:space="preserve"> show </w:t>
      </w:r>
      <w:proofErr w:type="spellStart"/>
      <w:r w:rsidRPr="005D42E7">
        <w:t>how</w:t>
      </w:r>
      <w:proofErr w:type="spellEnd"/>
      <w:r w:rsidRPr="005D42E7">
        <w:t xml:space="preserve"> and </w:t>
      </w:r>
      <w:proofErr w:type="spellStart"/>
      <w:r w:rsidRPr="005D42E7">
        <w:t>when</w:t>
      </w:r>
      <w:proofErr w:type="spellEnd"/>
      <w:r w:rsidRPr="005D42E7">
        <w:t xml:space="preserve"> </w:t>
      </w:r>
      <w:proofErr w:type="spellStart"/>
      <w:r w:rsidRPr="005D42E7">
        <w:t>some</w:t>
      </w:r>
      <w:proofErr w:type="spellEnd"/>
      <w:r w:rsidRPr="005D42E7">
        <w:t xml:space="preserve"> </w:t>
      </w:r>
      <w:proofErr w:type="spellStart"/>
      <w:r w:rsidRPr="005D42E7">
        <w:t>optional</w:t>
      </w:r>
      <w:proofErr w:type="spellEnd"/>
      <w:r w:rsidRPr="005D42E7">
        <w:t xml:space="preserve"> </w:t>
      </w:r>
      <w:proofErr w:type="spellStart"/>
      <w:r w:rsidRPr="005D42E7">
        <w:t>extending</w:t>
      </w:r>
      <w:proofErr w:type="spellEnd"/>
      <w:r w:rsidRPr="005D42E7">
        <w:t xml:space="preserve"> use case can be </w:t>
      </w:r>
      <w:proofErr w:type="spellStart"/>
      <w:r w:rsidRPr="005D42E7">
        <w:t>inserted</w:t>
      </w:r>
      <w:proofErr w:type="spellEnd"/>
      <w:r w:rsidRPr="005D42E7">
        <w:t xml:space="preserve"> </w:t>
      </w:r>
      <w:proofErr w:type="spellStart"/>
      <w:r w:rsidRPr="005D42E7">
        <w:t>into</w:t>
      </w:r>
      <w:proofErr w:type="spellEnd"/>
      <w:r w:rsidRPr="005D42E7">
        <w:t xml:space="preserve"> extended (base) use case. UML. </w:t>
      </w:r>
      <w:hyperlink r:id="rId21" w:history="1">
        <w:r w:rsidRPr="00353888">
          <w:rPr>
            <w:rStyle w:val="Hipervnculo"/>
            <w:sz w:val="24"/>
          </w:rPr>
          <w:t>https://www.uml-diagrams.org/use-case-extend.html</w:t>
        </w:r>
      </w:hyperlink>
    </w:p>
    <w:p w14:paraId="1B42C896" w14:textId="49A1B9C3" w:rsidR="005D42E7" w:rsidRDefault="005D42E7" w:rsidP="00725F1D">
      <w:pPr>
        <w:pStyle w:val="Prrafodelista"/>
        <w:ind w:left="1080"/>
      </w:pPr>
    </w:p>
    <w:p w14:paraId="5C60577D" w14:textId="1A21EDBD" w:rsidR="005D42E7" w:rsidRDefault="001E2990" w:rsidP="00725F1D">
      <w:pPr>
        <w:pStyle w:val="Prrafodelista"/>
        <w:ind w:left="1080"/>
      </w:pPr>
      <w:proofErr w:type="spellStart"/>
      <w:r w:rsidRPr="001E2990">
        <w:t>Fakhroutdinov</w:t>
      </w:r>
      <w:proofErr w:type="spellEnd"/>
      <w:r w:rsidRPr="001E2990">
        <w:t xml:space="preserve">, K. (2012b, noviembre 23). UML use case </w:t>
      </w:r>
      <w:proofErr w:type="spellStart"/>
      <w:r w:rsidRPr="001E2990">
        <w:t>include</w:t>
      </w:r>
      <w:proofErr w:type="spellEnd"/>
      <w:r w:rsidRPr="001E2990">
        <w:t xml:space="preserve"> </w:t>
      </w:r>
      <w:proofErr w:type="spellStart"/>
      <w:r w:rsidRPr="001E2990">
        <w:t>relationship</w:t>
      </w:r>
      <w:proofErr w:type="spellEnd"/>
      <w:r w:rsidRPr="001E2990">
        <w:t xml:space="preserve"> shows </w:t>
      </w:r>
      <w:proofErr w:type="spellStart"/>
      <w:r w:rsidRPr="001E2990">
        <w:t>that</w:t>
      </w:r>
      <w:proofErr w:type="spellEnd"/>
      <w:r w:rsidRPr="001E2990">
        <w:t xml:space="preserve"> </w:t>
      </w:r>
      <w:proofErr w:type="spellStart"/>
      <w:r w:rsidRPr="001E2990">
        <w:t>behavior</w:t>
      </w:r>
      <w:proofErr w:type="spellEnd"/>
      <w:r w:rsidRPr="001E2990">
        <w:t xml:space="preserve"> </w:t>
      </w:r>
      <w:proofErr w:type="spellStart"/>
      <w:r w:rsidRPr="001E2990">
        <w:t>of</w:t>
      </w:r>
      <w:proofErr w:type="spellEnd"/>
      <w:r w:rsidRPr="001E2990">
        <w:t xml:space="preserve"> </w:t>
      </w:r>
      <w:proofErr w:type="spellStart"/>
      <w:r w:rsidRPr="001E2990">
        <w:t>the</w:t>
      </w:r>
      <w:proofErr w:type="spellEnd"/>
      <w:r w:rsidRPr="001E2990">
        <w:t xml:space="preserve"> </w:t>
      </w:r>
      <w:proofErr w:type="spellStart"/>
      <w:r w:rsidRPr="001E2990">
        <w:t>included</w:t>
      </w:r>
      <w:proofErr w:type="spellEnd"/>
      <w:r w:rsidRPr="001E2990">
        <w:t xml:space="preserve"> use case </w:t>
      </w:r>
      <w:proofErr w:type="spellStart"/>
      <w:r w:rsidRPr="001E2990">
        <w:t>is</w:t>
      </w:r>
      <w:proofErr w:type="spellEnd"/>
      <w:r w:rsidRPr="001E2990">
        <w:t xml:space="preserve"> </w:t>
      </w:r>
      <w:proofErr w:type="spellStart"/>
      <w:r w:rsidRPr="001E2990">
        <w:t>inserted</w:t>
      </w:r>
      <w:proofErr w:type="spellEnd"/>
      <w:r w:rsidRPr="001E2990">
        <w:t xml:space="preserve"> </w:t>
      </w:r>
      <w:proofErr w:type="spellStart"/>
      <w:r w:rsidRPr="001E2990">
        <w:t>into</w:t>
      </w:r>
      <w:proofErr w:type="spellEnd"/>
      <w:r w:rsidRPr="001E2990">
        <w:t xml:space="preserve"> </w:t>
      </w:r>
      <w:proofErr w:type="spellStart"/>
      <w:r w:rsidRPr="001E2990">
        <w:t>the</w:t>
      </w:r>
      <w:proofErr w:type="spellEnd"/>
      <w:r w:rsidRPr="001E2990">
        <w:t xml:space="preserve"> </w:t>
      </w:r>
      <w:proofErr w:type="spellStart"/>
      <w:r w:rsidRPr="001E2990">
        <w:t>behavior</w:t>
      </w:r>
      <w:proofErr w:type="spellEnd"/>
      <w:r w:rsidRPr="001E2990">
        <w:t xml:space="preserve"> </w:t>
      </w:r>
      <w:proofErr w:type="spellStart"/>
      <w:r w:rsidRPr="001E2990">
        <w:t>of</w:t>
      </w:r>
      <w:proofErr w:type="spellEnd"/>
      <w:r w:rsidRPr="001E2990">
        <w:t xml:space="preserve"> </w:t>
      </w:r>
      <w:proofErr w:type="spellStart"/>
      <w:r w:rsidRPr="001E2990">
        <w:t>the</w:t>
      </w:r>
      <w:proofErr w:type="spellEnd"/>
      <w:r w:rsidRPr="001E2990">
        <w:t xml:space="preserve"> </w:t>
      </w:r>
      <w:proofErr w:type="spellStart"/>
      <w:r w:rsidRPr="001E2990">
        <w:t>including</w:t>
      </w:r>
      <w:proofErr w:type="spellEnd"/>
      <w:r w:rsidRPr="001E2990">
        <w:t xml:space="preserve"> use case. UML. </w:t>
      </w:r>
      <w:hyperlink r:id="rId22" w:history="1">
        <w:r w:rsidR="008E4268" w:rsidRPr="00353888">
          <w:rPr>
            <w:rStyle w:val="Hipervnculo"/>
            <w:sz w:val="24"/>
          </w:rPr>
          <w:t>https://www.uml-diagrams.org/use-case-include.html</w:t>
        </w:r>
      </w:hyperlink>
    </w:p>
    <w:p w14:paraId="78A61938" w14:textId="22AA2EB9" w:rsidR="008E4268" w:rsidRDefault="008E4268" w:rsidP="00725F1D">
      <w:pPr>
        <w:pStyle w:val="Prrafodelista"/>
        <w:ind w:left="1080"/>
      </w:pPr>
    </w:p>
    <w:p w14:paraId="75CF387C" w14:textId="6F79D9BB" w:rsidR="008E4268" w:rsidRDefault="00FE27A7" w:rsidP="00725F1D">
      <w:pPr>
        <w:pStyle w:val="Prrafodelista"/>
        <w:ind w:left="1080"/>
      </w:pPr>
      <w:proofErr w:type="spellStart"/>
      <w:r w:rsidRPr="00FE27A7">
        <w:t>Fakhroutdinov</w:t>
      </w:r>
      <w:proofErr w:type="spellEnd"/>
      <w:r w:rsidRPr="00FE27A7">
        <w:t xml:space="preserve">, K. (2014, 4 enero). Use case </w:t>
      </w:r>
      <w:proofErr w:type="spellStart"/>
      <w:r w:rsidRPr="00FE27A7">
        <w:t>diagrams</w:t>
      </w:r>
      <w:proofErr w:type="spellEnd"/>
      <w:r w:rsidRPr="00FE27A7">
        <w:t xml:space="preserve"> are UML </w:t>
      </w:r>
      <w:proofErr w:type="spellStart"/>
      <w:r w:rsidRPr="00FE27A7">
        <w:t>diagrams</w:t>
      </w:r>
      <w:proofErr w:type="spellEnd"/>
      <w:r w:rsidRPr="00FE27A7">
        <w:t xml:space="preserve"> </w:t>
      </w:r>
      <w:proofErr w:type="spellStart"/>
      <w:r w:rsidRPr="00FE27A7">
        <w:t>describing</w:t>
      </w:r>
      <w:proofErr w:type="spellEnd"/>
      <w:r w:rsidRPr="00FE27A7">
        <w:t xml:space="preserve"> </w:t>
      </w:r>
      <w:proofErr w:type="spellStart"/>
      <w:r w:rsidRPr="00FE27A7">
        <w:t>units</w:t>
      </w:r>
      <w:proofErr w:type="spellEnd"/>
      <w:r w:rsidRPr="00FE27A7">
        <w:t xml:space="preserve"> </w:t>
      </w:r>
      <w:proofErr w:type="spellStart"/>
      <w:r w:rsidRPr="00FE27A7">
        <w:t>of</w:t>
      </w:r>
      <w:proofErr w:type="spellEnd"/>
      <w:r w:rsidRPr="00FE27A7">
        <w:t xml:space="preserve"> </w:t>
      </w:r>
      <w:proofErr w:type="spellStart"/>
      <w:r w:rsidRPr="00FE27A7">
        <w:t>useful</w:t>
      </w:r>
      <w:proofErr w:type="spellEnd"/>
      <w:r w:rsidRPr="00FE27A7">
        <w:t xml:space="preserve"> </w:t>
      </w:r>
      <w:proofErr w:type="spellStart"/>
      <w:r w:rsidRPr="00FE27A7">
        <w:t>functionality</w:t>
      </w:r>
      <w:proofErr w:type="spellEnd"/>
      <w:r w:rsidRPr="00FE27A7">
        <w:t xml:space="preserve"> (use cases) </w:t>
      </w:r>
      <w:proofErr w:type="spellStart"/>
      <w:r w:rsidRPr="00FE27A7">
        <w:t>performed</w:t>
      </w:r>
      <w:proofErr w:type="spellEnd"/>
      <w:r w:rsidRPr="00FE27A7">
        <w:t xml:space="preserve"> </w:t>
      </w:r>
      <w:proofErr w:type="spellStart"/>
      <w:r w:rsidRPr="00FE27A7">
        <w:t>by</w:t>
      </w:r>
      <w:proofErr w:type="spellEnd"/>
      <w:r w:rsidRPr="00FE27A7">
        <w:t xml:space="preserve"> a </w:t>
      </w:r>
      <w:proofErr w:type="spellStart"/>
      <w:r w:rsidRPr="00FE27A7">
        <w:t>system</w:t>
      </w:r>
      <w:proofErr w:type="spellEnd"/>
      <w:r w:rsidRPr="00FE27A7">
        <w:t xml:space="preserve"> in </w:t>
      </w:r>
      <w:proofErr w:type="spellStart"/>
      <w:r w:rsidRPr="00FE27A7">
        <w:t>collaboration</w:t>
      </w:r>
      <w:proofErr w:type="spellEnd"/>
      <w:r w:rsidRPr="00FE27A7">
        <w:t xml:space="preserve"> </w:t>
      </w:r>
      <w:proofErr w:type="spellStart"/>
      <w:r w:rsidRPr="00FE27A7">
        <w:t>with</w:t>
      </w:r>
      <w:proofErr w:type="spellEnd"/>
      <w:r w:rsidRPr="00FE27A7">
        <w:t xml:space="preserve"> </w:t>
      </w:r>
      <w:proofErr w:type="spellStart"/>
      <w:r w:rsidRPr="00FE27A7">
        <w:t>external</w:t>
      </w:r>
      <w:proofErr w:type="spellEnd"/>
      <w:r w:rsidRPr="00FE27A7">
        <w:t xml:space="preserve"> </w:t>
      </w:r>
      <w:proofErr w:type="spellStart"/>
      <w:r w:rsidRPr="00FE27A7">
        <w:t>users</w:t>
      </w:r>
      <w:proofErr w:type="spellEnd"/>
      <w:r w:rsidRPr="00FE27A7">
        <w:t xml:space="preserve"> (</w:t>
      </w:r>
      <w:proofErr w:type="spellStart"/>
      <w:r w:rsidRPr="00FE27A7">
        <w:t>actors</w:t>
      </w:r>
      <w:proofErr w:type="spellEnd"/>
      <w:r w:rsidRPr="00FE27A7">
        <w:t xml:space="preserve">). UML. </w:t>
      </w:r>
      <w:hyperlink r:id="rId23" w:history="1">
        <w:r w:rsidRPr="00353888">
          <w:rPr>
            <w:rStyle w:val="Hipervnculo"/>
            <w:sz w:val="24"/>
          </w:rPr>
          <w:t>https://www.uml-diagrams.org/use-case-diagrams.html</w:t>
        </w:r>
      </w:hyperlink>
    </w:p>
    <w:p w14:paraId="13A61E17" w14:textId="30A2C020" w:rsidR="00FE27A7" w:rsidRDefault="00FE27A7" w:rsidP="00725F1D">
      <w:pPr>
        <w:pStyle w:val="Prrafodelista"/>
        <w:ind w:left="1080"/>
      </w:pPr>
    </w:p>
    <w:p w14:paraId="6EB15E1E" w14:textId="72517F5A" w:rsidR="00FE27A7" w:rsidRDefault="00F26633" w:rsidP="00725F1D">
      <w:pPr>
        <w:pStyle w:val="Prrafodelista"/>
        <w:ind w:left="1080"/>
      </w:pPr>
      <w:proofErr w:type="spellStart"/>
      <w:r w:rsidRPr="00F26633">
        <w:t>nicosiored</w:t>
      </w:r>
      <w:proofErr w:type="spellEnd"/>
      <w:r w:rsidRPr="00F26633">
        <w:t xml:space="preserve">. (2018b, enero 18). Diagrama de Máquina de Estados I - 13 - Tutorial UML en español [Vídeo]. YouTube. </w:t>
      </w:r>
      <w:hyperlink r:id="rId24" w:history="1">
        <w:r w:rsidRPr="00353888">
          <w:rPr>
            <w:rStyle w:val="Hipervnculo"/>
            <w:sz w:val="24"/>
          </w:rPr>
          <w:t>https://www.youtube.com/watch?v=Rk3cPADj__M</w:t>
        </w:r>
      </w:hyperlink>
    </w:p>
    <w:p w14:paraId="51B89ABB" w14:textId="3B8FA239" w:rsidR="00F26633" w:rsidRDefault="00F26633" w:rsidP="00725F1D">
      <w:pPr>
        <w:pStyle w:val="Prrafodelista"/>
        <w:ind w:left="1080"/>
      </w:pPr>
    </w:p>
    <w:p w14:paraId="12426011" w14:textId="176ABD89" w:rsidR="0007224C" w:rsidRDefault="00493A31" w:rsidP="004C24AB">
      <w:pPr>
        <w:pStyle w:val="Prrafodelista"/>
        <w:ind w:left="1080"/>
      </w:pPr>
      <w:r w:rsidRPr="00493A31">
        <w:t xml:space="preserve">Tutorial de diagrama de máquina de estados. (2021). </w:t>
      </w:r>
      <w:proofErr w:type="spellStart"/>
      <w:r w:rsidRPr="00493A31">
        <w:t>Lucidchart</w:t>
      </w:r>
      <w:proofErr w:type="spellEnd"/>
      <w:r w:rsidRPr="00493A31">
        <w:t xml:space="preserve">. </w:t>
      </w:r>
      <w:hyperlink r:id="rId25" w:history="1">
        <w:r w:rsidR="00813BD8" w:rsidRPr="00353888">
          <w:rPr>
            <w:rStyle w:val="Hipervnculo"/>
            <w:sz w:val="24"/>
          </w:rPr>
          <w:t>https://www.lucidchart.com/pages/es/diagrama-de-maquina-de-estados</w:t>
        </w:r>
      </w:hyperlink>
    </w:p>
    <w:p w14:paraId="27389981" w14:textId="6F9A5134" w:rsidR="002E1386" w:rsidRDefault="0007224C" w:rsidP="00A73ACA">
      <w:pPr>
        <w:pStyle w:val="titulochiquito"/>
      </w:pPr>
      <w:r>
        <w:lastRenderedPageBreak/>
        <w:t xml:space="preserve"> </w:t>
      </w:r>
      <w:bookmarkStart w:id="3" w:name="_Toc78548220"/>
      <w:r>
        <w:t>Definición de términos, abreviaturas y siglas</w:t>
      </w:r>
      <w:bookmarkEnd w:id="3"/>
    </w:p>
    <w:p w14:paraId="0E2A3759" w14:textId="049A03C3" w:rsidR="00813BD8" w:rsidRDefault="00813BD8" w:rsidP="00813BD8">
      <w:pPr>
        <w:pStyle w:val="Prrafodelista"/>
        <w:ind w:left="1080"/>
      </w:pPr>
    </w:p>
    <w:p w14:paraId="238F0CAF" w14:textId="680DEF00" w:rsidR="00813BD8" w:rsidRDefault="00745B05" w:rsidP="00813BD8">
      <w:pPr>
        <w:pStyle w:val="Prrafodelista"/>
        <w:ind w:left="1080"/>
      </w:pPr>
      <w:r w:rsidRPr="00745B05">
        <w:rPr>
          <w:b/>
          <w:bCs/>
          <w:i/>
          <w:iCs/>
        </w:rPr>
        <w:t>Requisito funciona</w:t>
      </w:r>
      <w:r w:rsidR="007165C9">
        <w:rPr>
          <w:b/>
          <w:bCs/>
          <w:i/>
          <w:iCs/>
        </w:rPr>
        <w:t xml:space="preserve">l </w:t>
      </w:r>
      <w:r w:rsidR="007165C9">
        <w:t>(</w:t>
      </w:r>
      <w:proofErr w:type="spellStart"/>
      <w:r w:rsidR="007165C9">
        <w:t>Fnl</w:t>
      </w:r>
      <w:proofErr w:type="spellEnd"/>
      <w:r w:rsidR="007165C9">
        <w:t xml:space="preserve">). </w:t>
      </w:r>
      <w:r w:rsidR="00041394">
        <w:t>Requisito que implica interacciones con la interfaz por parte del usuario.</w:t>
      </w:r>
    </w:p>
    <w:p w14:paraId="7996C09E" w14:textId="276863A3" w:rsidR="00041394" w:rsidRDefault="00041394" w:rsidP="00813BD8">
      <w:pPr>
        <w:pStyle w:val="Prrafodelista"/>
        <w:ind w:left="1080"/>
      </w:pPr>
    </w:p>
    <w:p w14:paraId="6AC32FF7" w14:textId="26073200" w:rsidR="00041394" w:rsidRDefault="0085095B" w:rsidP="00813BD8">
      <w:pPr>
        <w:pStyle w:val="Prrafodelista"/>
        <w:ind w:left="1080"/>
      </w:pPr>
      <w:r>
        <w:rPr>
          <w:b/>
          <w:bCs/>
          <w:i/>
          <w:iCs/>
        </w:rPr>
        <w:t xml:space="preserve">Requisito no funcional </w:t>
      </w:r>
      <w:r>
        <w:t>(</w:t>
      </w:r>
      <w:proofErr w:type="spellStart"/>
      <w:r>
        <w:t>NFnl</w:t>
      </w:r>
      <w:proofErr w:type="spellEnd"/>
      <w:r>
        <w:t>)</w:t>
      </w:r>
      <w:r w:rsidR="001C0319">
        <w:t>. Requisito que no necesariamente denota una interacción con la interfaz.</w:t>
      </w:r>
    </w:p>
    <w:p w14:paraId="7D15E68A" w14:textId="4C3A3358" w:rsidR="001C0319" w:rsidRDefault="001C0319" w:rsidP="00813BD8">
      <w:pPr>
        <w:pStyle w:val="Prrafodelista"/>
        <w:ind w:left="1080"/>
      </w:pPr>
    </w:p>
    <w:p w14:paraId="6FD09081" w14:textId="7379168E" w:rsidR="001C0319" w:rsidRDefault="007F570C" w:rsidP="00813BD8">
      <w:pPr>
        <w:pStyle w:val="Prrafodelista"/>
        <w:ind w:left="1080"/>
      </w:pPr>
      <w:r>
        <w:rPr>
          <w:b/>
          <w:bCs/>
          <w:i/>
          <w:iCs/>
        </w:rPr>
        <w:t xml:space="preserve">Reseña. </w:t>
      </w:r>
      <w:r>
        <w:t>Comentario, generalmente de corta extensión, que se hace sobre un usuario basado en la experiencia que se tuvo con él en el trueque.</w:t>
      </w:r>
    </w:p>
    <w:p w14:paraId="076329B2" w14:textId="0243388E" w:rsidR="007F570C" w:rsidRDefault="007F570C" w:rsidP="00813BD8">
      <w:pPr>
        <w:pStyle w:val="Prrafodelista"/>
        <w:ind w:left="1080"/>
      </w:pPr>
    </w:p>
    <w:p w14:paraId="67DD5D79" w14:textId="55C7C4F8" w:rsidR="007F570C" w:rsidRDefault="000739F4" w:rsidP="00813BD8">
      <w:pPr>
        <w:pStyle w:val="Prrafodelista"/>
        <w:ind w:left="1080"/>
      </w:pPr>
      <w:r w:rsidRPr="009E4994">
        <w:rPr>
          <w:b/>
          <w:bCs/>
          <w:i/>
          <w:iCs/>
        </w:rPr>
        <w:t>Invitado</w:t>
      </w:r>
      <w:r w:rsidR="00BF1D24" w:rsidRPr="000F7725">
        <w:rPr>
          <w:b/>
          <w:bCs/>
          <w:i/>
          <w:iCs/>
        </w:rPr>
        <w:t>.</w:t>
      </w:r>
      <w:r w:rsidR="00BF1D24">
        <w:t xml:space="preserve"> Persona no registrada en la aplicación.</w:t>
      </w:r>
    </w:p>
    <w:p w14:paraId="6BDC4E2F" w14:textId="7DB05715" w:rsidR="00B63163" w:rsidRDefault="00B63163" w:rsidP="00813BD8">
      <w:pPr>
        <w:pStyle w:val="Prrafodelista"/>
        <w:ind w:left="1080"/>
      </w:pPr>
    </w:p>
    <w:p w14:paraId="7109C420" w14:textId="330DC44D" w:rsidR="00B63163" w:rsidRDefault="00B63163" w:rsidP="00813BD8">
      <w:pPr>
        <w:pStyle w:val="Prrafodelista"/>
        <w:ind w:left="1080"/>
      </w:pPr>
      <w:r w:rsidRPr="000F7725">
        <w:rPr>
          <w:b/>
          <w:bCs/>
          <w:i/>
          <w:iCs/>
        </w:rPr>
        <w:t>Información personal.</w:t>
      </w:r>
      <w:r>
        <w:t xml:space="preserve"> Conjunto de atributos que definen a un usuario.</w:t>
      </w:r>
    </w:p>
    <w:p w14:paraId="323085FB" w14:textId="0A90B704" w:rsidR="00B63163" w:rsidRDefault="00B63163" w:rsidP="00813BD8">
      <w:pPr>
        <w:pStyle w:val="Prrafodelista"/>
        <w:ind w:left="1080"/>
      </w:pPr>
    </w:p>
    <w:p w14:paraId="6CC9DD35" w14:textId="1C5603CF" w:rsidR="00B63163" w:rsidRDefault="00F97E20" w:rsidP="00813BD8">
      <w:pPr>
        <w:pStyle w:val="Prrafodelista"/>
        <w:ind w:left="1080"/>
      </w:pPr>
      <w:r w:rsidRPr="000F7725">
        <w:rPr>
          <w:b/>
          <w:bCs/>
          <w:i/>
          <w:iCs/>
        </w:rPr>
        <w:t>Repartidor.</w:t>
      </w:r>
      <w:r>
        <w:t xml:space="preserve"> Persona encargada de realizar los envíos de los productos a intercambiar</w:t>
      </w:r>
      <w:r w:rsidR="00C65DE2">
        <w:t>.</w:t>
      </w:r>
    </w:p>
    <w:p w14:paraId="2ADCDBD1" w14:textId="75E99C91" w:rsidR="00C65DE2" w:rsidRDefault="00C65DE2" w:rsidP="00813BD8">
      <w:pPr>
        <w:pStyle w:val="Prrafodelista"/>
        <w:ind w:left="1080"/>
      </w:pPr>
    </w:p>
    <w:p w14:paraId="4928C93F" w14:textId="73316AE9" w:rsidR="00C65DE2" w:rsidRDefault="00C65DE2" w:rsidP="00BE5AB9">
      <w:pPr>
        <w:pStyle w:val="Prrafodelista"/>
        <w:ind w:left="1080"/>
      </w:pPr>
      <w:r w:rsidRPr="000F7725">
        <w:rPr>
          <w:b/>
          <w:bCs/>
          <w:i/>
          <w:iCs/>
        </w:rPr>
        <w:t>Chat.</w:t>
      </w:r>
      <w:r>
        <w:t xml:space="preserve"> Canal de texto para comunicarse con otros usuarios en tiempo real.</w:t>
      </w:r>
    </w:p>
    <w:p w14:paraId="49DF65E1" w14:textId="1A543EAF" w:rsidR="00BE5AB9" w:rsidRDefault="00BE5AB9" w:rsidP="00BE5AB9">
      <w:pPr>
        <w:pStyle w:val="Prrafodelista"/>
        <w:ind w:left="1080"/>
      </w:pPr>
    </w:p>
    <w:p w14:paraId="2CF5802A" w14:textId="71F5A2A4" w:rsidR="00BE5AB9" w:rsidRDefault="00BE5AB9" w:rsidP="00BE5AB9">
      <w:pPr>
        <w:pStyle w:val="Prrafodelista"/>
        <w:ind w:left="1080"/>
      </w:pPr>
      <w:r w:rsidRPr="000F7725">
        <w:rPr>
          <w:b/>
          <w:bCs/>
          <w:i/>
          <w:iCs/>
        </w:rPr>
        <w:t>Negociación.</w:t>
      </w:r>
      <w:r>
        <w:t xml:space="preserve"> Acuerdo entre usuarios para realizar un trueque.</w:t>
      </w:r>
    </w:p>
    <w:p w14:paraId="776D580C" w14:textId="38D7C8E9" w:rsidR="00BE5AB9" w:rsidRDefault="00BE5AB9" w:rsidP="00BE5AB9">
      <w:pPr>
        <w:pStyle w:val="Prrafodelista"/>
        <w:ind w:left="1080"/>
      </w:pPr>
    </w:p>
    <w:p w14:paraId="4943528F" w14:textId="5A7B9CB3" w:rsidR="00BE5AB9" w:rsidRDefault="00BE745A" w:rsidP="00BE5AB9">
      <w:pPr>
        <w:pStyle w:val="Prrafodelista"/>
        <w:ind w:left="1080"/>
      </w:pPr>
      <w:r w:rsidRPr="000F7725">
        <w:rPr>
          <w:b/>
          <w:bCs/>
          <w:i/>
          <w:iCs/>
        </w:rPr>
        <w:t>Búsqueda por nombre.</w:t>
      </w:r>
      <w:r>
        <w:t xml:space="preserve"> Manera de encontrar productos ofrecidos para intercambiar a través de su nombre.</w:t>
      </w:r>
    </w:p>
    <w:p w14:paraId="533760E2" w14:textId="0E8CA07C" w:rsidR="00BE745A" w:rsidRDefault="00BE745A" w:rsidP="00BE5AB9">
      <w:pPr>
        <w:pStyle w:val="Prrafodelista"/>
        <w:ind w:left="1080"/>
      </w:pPr>
    </w:p>
    <w:p w14:paraId="43F57B7B" w14:textId="4FDD5E0C" w:rsidR="00BE745A" w:rsidRDefault="00186778" w:rsidP="00BE5AB9">
      <w:pPr>
        <w:pStyle w:val="Prrafodelista"/>
        <w:ind w:left="1080"/>
      </w:pPr>
      <w:r w:rsidRPr="000F7725">
        <w:rPr>
          <w:b/>
          <w:bCs/>
          <w:i/>
          <w:iCs/>
        </w:rPr>
        <w:t>Solicitar trueque.</w:t>
      </w:r>
      <w:r>
        <w:t xml:space="preserve"> Como usuario proponer a otro usuario intercambiar un producto que él ofrece por otro que yo estoy ofreciendo.</w:t>
      </w:r>
    </w:p>
    <w:p w14:paraId="7A6DCFA4" w14:textId="61C3CC40" w:rsidR="00186778" w:rsidRDefault="00186778" w:rsidP="00BE5AB9">
      <w:pPr>
        <w:pStyle w:val="Prrafodelista"/>
        <w:ind w:left="1080"/>
      </w:pPr>
    </w:p>
    <w:p w14:paraId="2F7F8EE3" w14:textId="58EA1357" w:rsidR="00186778" w:rsidRDefault="00147E13" w:rsidP="00BE5AB9">
      <w:pPr>
        <w:pStyle w:val="Prrafodelista"/>
        <w:ind w:left="1080"/>
      </w:pPr>
      <w:r w:rsidRPr="000F7725">
        <w:rPr>
          <w:b/>
          <w:bCs/>
          <w:i/>
          <w:iCs/>
        </w:rPr>
        <w:t>Agregar un producto.</w:t>
      </w:r>
      <w:r>
        <w:t xml:space="preserve"> Ofrecer un objeto que quiero intercambiar, incluyendo información de este.</w:t>
      </w:r>
    </w:p>
    <w:p w14:paraId="0DED3226" w14:textId="5FA98D8E" w:rsidR="00147E13" w:rsidRDefault="00147E13" w:rsidP="00BE5AB9">
      <w:pPr>
        <w:pStyle w:val="Prrafodelista"/>
        <w:ind w:left="1080"/>
      </w:pPr>
    </w:p>
    <w:p w14:paraId="06A871CE" w14:textId="33B0AF58" w:rsidR="00147E13" w:rsidRDefault="001D4742" w:rsidP="00BE5AB9">
      <w:pPr>
        <w:pStyle w:val="Prrafodelista"/>
        <w:ind w:left="1080"/>
      </w:pPr>
      <w:r w:rsidRPr="000F7725">
        <w:rPr>
          <w:b/>
          <w:bCs/>
          <w:i/>
          <w:iCs/>
        </w:rPr>
        <w:t>Servicio de envío.</w:t>
      </w:r>
      <w:r>
        <w:t xml:space="preserve"> Forma de realizar el trueque, previamente aceptado a través de un repartidor o empresa externa de envíos.</w:t>
      </w:r>
    </w:p>
    <w:p w14:paraId="1C439265" w14:textId="6753F4D8" w:rsidR="001D4742" w:rsidRDefault="001D4742" w:rsidP="00BE5AB9">
      <w:pPr>
        <w:pStyle w:val="Prrafodelista"/>
        <w:ind w:left="1080"/>
      </w:pPr>
    </w:p>
    <w:p w14:paraId="1AE4FF9A" w14:textId="4048CEB9" w:rsidR="001D4742" w:rsidRDefault="00CF7606" w:rsidP="00BE5AB9">
      <w:pPr>
        <w:pStyle w:val="Prrafodelista"/>
        <w:ind w:left="1080"/>
      </w:pPr>
      <w:r w:rsidRPr="000F7725">
        <w:rPr>
          <w:b/>
          <w:bCs/>
          <w:i/>
          <w:iCs/>
        </w:rPr>
        <w:lastRenderedPageBreak/>
        <w:t>Usuario.</w:t>
      </w:r>
      <w:r>
        <w:t xml:space="preserve"> Persona que interactúa directamente con el sistema.</w:t>
      </w:r>
    </w:p>
    <w:p w14:paraId="442F770F" w14:textId="1C16C861" w:rsidR="00CF7606" w:rsidRDefault="00524532" w:rsidP="00BE5AB9">
      <w:pPr>
        <w:pStyle w:val="Prrafodelista"/>
        <w:ind w:left="1080"/>
      </w:pPr>
      <w:r w:rsidRPr="000F7725">
        <w:rPr>
          <w:b/>
          <w:bCs/>
          <w:i/>
          <w:iCs/>
        </w:rPr>
        <w:t>Trueque.</w:t>
      </w:r>
      <w:r>
        <w:t xml:space="preserve"> Intercambio de bienes en ausencia de dinero.</w:t>
      </w:r>
    </w:p>
    <w:p w14:paraId="3111FE7E" w14:textId="1A5CE5AB" w:rsidR="00524532" w:rsidRDefault="00524532" w:rsidP="00BE5AB9">
      <w:pPr>
        <w:pStyle w:val="Prrafodelista"/>
        <w:ind w:left="1080"/>
      </w:pPr>
    </w:p>
    <w:p w14:paraId="78E385F1" w14:textId="0E3DE2FF" w:rsidR="00524532" w:rsidRDefault="00393292" w:rsidP="00BE5AB9">
      <w:pPr>
        <w:pStyle w:val="Prrafodelista"/>
        <w:ind w:left="1080"/>
      </w:pPr>
      <w:r w:rsidRPr="000F7725">
        <w:rPr>
          <w:b/>
          <w:bCs/>
          <w:i/>
          <w:iCs/>
        </w:rPr>
        <w:t>Sistema.</w:t>
      </w:r>
      <w:r>
        <w:t xml:space="preserve"> Relaciones varias entre diferentes entidades.</w:t>
      </w:r>
    </w:p>
    <w:p w14:paraId="773A1B7D" w14:textId="0B3D75DC" w:rsidR="00393292" w:rsidRDefault="00393292" w:rsidP="00BE5AB9">
      <w:pPr>
        <w:pStyle w:val="Prrafodelista"/>
        <w:ind w:left="1080"/>
      </w:pPr>
    </w:p>
    <w:p w14:paraId="4FDF3EAE" w14:textId="7B9BDAC1" w:rsidR="00393292" w:rsidRDefault="00CE3813" w:rsidP="00BE5AB9">
      <w:pPr>
        <w:pStyle w:val="Prrafodelista"/>
        <w:ind w:left="1080"/>
      </w:pPr>
      <w:r w:rsidRPr="000F7725">
        <w:rPr>
          <w:b/>
          <w:bCs/>
          <w:i/>
          <w:iCs/>
        </w:rPr>
        <w:t>Interesado</w:t>
      </w:r>
      <w:r w:rsidR="00187A7E" w:rsidRPr="000F7725">
        <w:rPr>
          <w:b/>
          <w:bCs/>
          <w:i/>
          <w:iCs/>
        </w:rPr>
        <w:t>.</w:t>
      </w:r>
      <w:r w:rsidR="00187A7E">
        <w:t xml:space="preserve"> En cuanto tiene un interés hacia un bien ajena y estaría dispuesto de realizar el trueque necesario.</w:t>
      </w:r>
    </w:p>
    <w:p w14:paraId="252420A4" w14:textId="7604F73C" w:rsidR="00187A7E" w:rsidRDefault="00187A7E" w:rsidP="00BE5AB9">
      <w:pPr>
        <w:pStyle w:val="Prrafodelista"/>
        <w:ind w:left="1080"/>
      </w:pPr>
    </w:p>
    <w:p w14:paraId="378DB9D3" w14:textId="47851BB4" w:rsidR="00187A7E" w:rsidRDefault="00A139BD" w:rsidP="00BE5AB9">
      <w:pPr>
        <w:pStyle w:val="Prrafodelista"/>
        <w:ind w:left="1080"/>
      </w:pPr>
      <w:r w:rsidRPr="000F7725">
        <w:rPr>
          <w:b/>
          <w:bCs/>
          <w:i/>
          <w:iCs/>
        </w:rPr>
        <w:t>Producto.</w:t>
      </w:r>
      <w:r>
        <w:t xml:space="preserve"> Bienes ofrecidos en la aplicación por los diferentes usuarios.</w:t>
      </w:r>
    </w:p>
    <w:p w14:paraId="58849F28" w14:textId="72DAA868" w:rsidR="00A139BD" w:rsidRDefault="00A139BD" w:rsidP="00BE5AB9">
      <w:pPr>
        <w:pStyle w:val="Prrafodelista"/>
        <w:ind w:left="1080"/>
      </w:pPr>
    </w:p>
    <w:p w14:paraId="497B86AE" w14:textId="64A169A9" w:rsidR="00A139BD" w:rsidRDefault="00A83BA3" w:rsidP="00BE5AB9">
      <w:pPr>
        <w:pStyle w:val="Prrafodelista"/>
        <w:ind w:left="1080"/>
      </w:pPr>
      <w:r w:rsidRPr="000F7725">
        <w:rPr>
          <w:b/>
          <w:bCs/>
          <w:i/>
          <w:iCs/>
        </w:rPr>
        <w:t>Regatear.</w:t>
      </w:r>
      <w:r>
        <w:t xml:space="preserve"> Discusión que se genera con el fin de llegar a un acuerdo.</w:t>
      </w:r>
    </w:p>
    <w:p w14:paraId="1F5F7634" w14:textId="2C465B65" w:rsidR="00A83BA3" w:rsidRDefault="00A83BA3" w:rsidP="00BE5AB9">
      <w:pPr>
        <w:pStyle w:val="Prrafodelista"/>
        <w:ind w:left="1080"/>
      </w:pPr>
    </w:p>
    <w:p w14:paraId="222CF581" w14:textId="631CA162" w:rsidR="00A83BA3" w:rsidRDefault="00A869D8" w:rsidP="00BE5AB9">
      <w:pPr>
        <w:pStyle w:val="Prrafodelista"/>
        <w:ind w:left="1080"/>
      </w:pPr>
      <w:r w:rsidRPr="000F7725">
        <w:rPr>
          <w:b/>
          <w:bCs/>
          <w:i/>
          <w:iCs/>
        </w:rPr>
        <w:t>Estado.</w:t>
      </w:r>
      <w:r>
        <w:t xml:space="preserve"> Indica el estado en el cual se encuentra un objeto.</w:t>
      </w:r>
    </w:p>
    <w:p w14:paraId="5C6816A0" w14:textId="2038D2CA" w:rsidR="00A869D8" w:rsidRPr="000F7725" w:rsidRDefault="00A869D8" w:rsidP="00BE5AB9">
      <w:pPr>
        <w:pStyle w:val="Prrafodelista"/>
        <w:ind w:left="1080"/>
        <w:rPr>
          <w:b/>
          <w:bCs/>
          <w:i/>
          <w:iCs/>
        </w:rPr>
      </w:pPr>
    </w:p>
    <w:p w14:paraId="3EFB60FB" w14:textId="6BB5929A" w:rsidR="00A869D8" w:rsidRDefault="00A869D8" w:rsidP="00BE5AB9">
      <w:pPr>
        <w:pStyle w:val="Prrafodelista"/>
        <w:ind w:left="1080"/>
      </w:pPr>
      <w:r w:rsidRPr="000F7725">
        <w:rPr>
          <w:b/>
          <w:bCs/>
          <w:i/>
          <w:iCs/>
        </w:rPr>
        <w:t>Terminador.</w:t>
      </w:r>
      <w:r>
        <w:t xml:space="preserve"> Marca la finalización del proceso.</w:t>
      </w:r>
    </w:p>
    <w:p w14:paraId="2FC61828" w14:textId="5D9973E5" w:rsidR="00A869D8" w:rsidRDefault="00A869D8" w:rsidP="00BE5AB9">
      <w:pPr>
        <w:pStyle w:val="Prrafodelista"/>
        <w:ind w:left="1080"/>
      </w:pPr>
    </w:p>
    <w:p w14:paraId="63000F53" w14:textId="4A1DA8CA" w:rsidR="00A869D8" w:rsidRDefault="00A869D8" w:rsidP="00BE5AB9">
      <w:pPr>
        <w:pStyle w:val="Prrafodelista"/>
        <w:ind w:left="1080"/>
      </w:pPr>
      <w:r w:rsidRPr="000F7725">
        <w:rPr>
          <w:b/>
          <w:bCs/>
          <w:i/>
          <w:iCs/>
        </w:rPr>
        <w:t>Transición.</w:t>
      </w:r>
      <w:r>
        <w:t xml:space="preserve"> </w:t>
      </w:r>
      <w:r w:rsidR="009E4994">
        <w:t>Marca el estado transitorio de un cambio a otro.</w:t>
      </w:r>
    </w:p>
    <w:p w14:paraId="6EE120B3" w14:textId="4DB072A1" w:rsidR="009E4994" w:rsidRDefault="009E4994" w:rsidP="00BE5AB9">
      <w:pPr>
        <w:pStyle w:val="Prrafodelista"/>
        <w:ind w:left="1080"/>
      </w:pPr>
    </w:p>
    <w:p w14:paraId="052A7138" w14:textId="1D7C9A77" w:rsidR="009E4994" w:rsidRDefault="009E4994" w:rsidP="00BE5AB9">
      <w:pPr>
        <w:pStyle w:val="Prrafodelista"/>
        <w:ind w:left="1080"/>
      </w:pPr>
      <w:r w:rsidRPr="000F7725">
        <w:rPr>
          <w:b/>
          <w:bCs/>
          <w:i/>
          <w:iCs/>
        </w:rPr>
        <w:t>Paquete.</w:t>
      </w:r>
      <w:r>
        <w:t xml:space="preserve"> Ayuda a agrupar elementos que se relacionan entre sí.</w:t>
      </w:r>
    </w:p>
    <w:p w14:paraId="503E83EC" w14:textId="0957D386" w:rsidR="009E4994" w:rsidRDefault="009E4994" w:rsidP="00BE5AB9">
      <w:pPr>
        <w:pStyle w:val="Prrafodelista"/>
        <w:ind w:left="1080"/>
      </w:pPr>
    </w:p>
    <w:p w14:paraId="095A668B" w14:textId="689AC2A6" w:rsidR="009E4994" w:rsidRPr="007F570C" w:rsidRDefault="009E4994" w:rsidP="00BE5AB9">
      <w:pPr>
        <w:pStyle w:val="Prrafodelista"/>
        <w:ind w:left="1080"/>
      </w:pPr>
      <w:r w:rsidRPr="000F7725">
        <w:rPr>
          <w:b/>
          <w:bCs/>
          <w:i/>
          <w:iCs/>
        </w:rPr>
        <w:t>Atributo.</w:t>
      </w:r>
      <w:r>
        <w:t xml:space="preserve"> Ayuda a identificar cualidades o características de un paquete.</w:t>
      </w:r>
    </w:p>
    <w:p w14:paraId="20D2D68B" w14:textId="77777777" w:rsidR="00813BD8" w:rsidRDefault="00813BD8" w:rsidP="00AE3502">
      <w:pPr>
        <w:pStyle w:val="Prrafodelista"/>
      </w:pPr>
    </w:p>
    <w:p w14:paraId="1CC3DEE6" w14:textId="102B5B2A" w:rsidR="00AE3502" w:rsidRDefault="00AE3502" w:rsidP="004C24AB">
      <w:pPr>
        <w:pStyle w:val="titulochiquito"/>
      </w:pPr>
      <w:r>
        <w:t xml:space="preserve"> </w:t>
      </w:r>
      <w:bookmarkStart w:id="4" w:name="_Toc78548221"/>
      <w:r>
        <w:t>Repositorio de GitHub</w:t>
      </w:r>
      <w:bookmarkEnd w:id="4"/>
    </w:p>
    <w:p w14:paraId="5C3BF41F" w14:textId="77777777" w:rsidR="00AE3502" w:rsidRDefault="00AE3502" w:rsidP="00AE3502">
      <w:pPr>
        <w:pStyle w:val="Prrafodelista"/>
      </w:pPr>
    </w:p>
    <w:p w14:paraId="6A550F61" w14:textId="4E1CAD91" w:rsidR="00AE3502" w:rsidRDefault="004B27D8" w:rsidP="00AE3502">
      <w:pPr>
        <w:pStyle w:val="Prrafodelista"/>
        <w:ind w:left="1080"/>
      </w:pPr>
      <w:hyperlink r:id="rId26" w:history="1">
        <w:r w:rsidR="00760C85" w:rsidRPr="00760C85">
          <w:rPr>
            <w:color w:val="0000FF"/>
            <w:u w:val="single"/>
          </w:rPr>
          <w:t>PabloRestrepo01/GreenLace: Aplicación móvil GreenLace de trueques para la materia ing. software de la Universidad Nacional de Colombia Sede Medellín (github.com)</w:t>
        </w:r>
      </w:hyperlink>
    </w:p>
    <w:p w14:paraId="2DE21BCB" w14:textId="4CDA562D" w:rsidR="00EC74CE" w:rsidRDefault="002043E9" w:rsidP="004C24AB">
      <w:r>
        <w:br w:type="page"/>
      </w:r>
    </w:p>
    <w:p w14:paraId="55EC8DD3" w14:textId="7F793E7B" w:rsidR="00EC74CE" w:rsidRDefault="00805511" w:rsidP="009C3B6B">
      <w:pPr>
        <w:pStyle w:val="titulo"/>
      </w:pPr>
      <w:bookmarkStart w:id="5" w:name="_Toc78548222"/>
      <w:r>
        <w:lastRenderedPageBreak/>
        <w:t>CONTEXTO DEL PROBLEMA</w:t>
      </w:r>
      <w:bookmarkEnd w:id="5"/>
    </w:p>
    <w:p w14:paraId="695EE3BA" w14:textId="77777777" w:rsidR="00257E8B" w:rsidRDefault="00257E8B" w:rsidP="004C24AB"/>
    <w:p w14:paraId="0EF87ADF" w14:textId="6BED91CB" w:rsidR="00F4123A" w:rsidRDefault="00257E8B" w:rsidP="004C24AB">
      <w:pPr>
        <w:pStyle w:val="titulochiquito"/>
      </w:pPr>
      <w:r>
        <w:t xml:space="preserve"> </w:t>
      </w:r>
      <w:bookmarkStart w:id="6" w:name="_Toc78548223"/>
      <w:r>
        <w:t>Descripción del Negocio o Situación Problemática</w:t>
      </w:r>
      <w:bookmarkEnd w:id="6"/>
    </w:p>
    <w:p w14:paraId="13FEF702" w14:textId="3756CEAF" w:rsidR="00257E8B" w:rsidRDefault="00257E8B" w:rsidP="00257E8B">
      <w:pPr>
        <w:pStyle w:val="Prrafodelista"/>
        <w:ind w:left="1080"/>
      </w:pPr>
    </w:p>
    <w:p w14:paraId="1843E9F1" w14:textId="3D905865" w:rsidR="00257E8B" w:rsidRDefault="0054200A" w:rsidP="00257E8B">
      <w:pPr>
        <w:pStyle w:val="Prrafodelista"/>
        <w:ind w:left="1080"/>
      </w:pPr>
      <w:r>
        <w:t>En un contexto moldeado por los ideales del capitalismo y consumismo</w:t>
      </w:r>
      <w:r w:rsidR="003372BE">
        <w:t>, se ha creado en la población una tendencia a adquirir, acumular y desechar bienes que no han llegado al final de su vida útil</w:t>
      </w:r>
      <w:r w:rsidR="00FC083C">
        <w:t>, contando con otros individuos que podrían hacer uso de estos bienes, pero no poseen medios para acceder a los mismos</w:t>
      </w:r>
      <w:r w:rsidR="00DF3DC6">
        <w:t>.</w:t>
      </w:r>
    </w:p>
    <w:p w14:paraId="659BF9D9" w14:textId="2BCCEDE6" w:rsidR="00DF3DC6" w:rsidRDefault="00DF3DC6" w:rsidP="00257E8B">
      <w:pPr>
        <w:pStyle w:val="Prrafodelista"/>
        <w:ind w:left="1080"/>
      </w:pPr>
    </w:p>
    <w:p w14:paraId="7F092D5C" w14:textId="1FBC8CC3" w:rsidR="001726F2" w:rsidRDefault="00044E88" w:rsidP="00257E8B">
      <w:pPr>
        <w:pStyle w:val="Prrafodelista"/>
        <w:ind w:left="1080"/>
      </w:pPr>
      <w:r>
        <w:t>El tru</w:t>
      </w:r>
      <w:r w:rsidR="000D3B24">
        <w:t>e</w:t>
      </w:r>
      <w:r>
        <w:t>que</w:t>
      </w:r>
      <w:r w:rsidR="006C5A9E">
        <w:t xml:space="preserve"> ha jugado un papel clave desde la antigüedad en la generación de riqueza y valor entre comunidades, </w:t>
      </w:r>
      <w:r w:rsidR="00B32D2A">
        <w:t>relevancia que fue perdiendo ante la aparición de la moneda como método de cambio</w:t>
      </w:r>
      <w:r w:rsidR="00EF710F">
        <w:t>, puesto que presentaba mayor conveniencia</w:t>
      </w:r>
      <w:r w:rsidR="00E04C3D">
        <w:t xml:space="preserve"> para las transacciones</w:t>
      </w:r>
      <w:r w:rsidR="00681C11">
        <w:t>.</w:t>
      </w:r>
    </w:p>
    <w:p w14:paraId="271C5D9A" w14:textId="1E1E2579" w:rsidR="00044E88" w:rsidRDefault="00681C11" w:rsidP="00257E8B">
      <w:pPr>
        <w:pStyle w:val="Prrafodelista"/>
        <w:ind w:left="1080"/>
      </w:pPr>
      <w:r>
        <w:t>A</w:t>
      </w:r>
      <w:r w:rsidR="00E04C3D">
        <w:t xml:space="preserve">sí como los intercambios entre seres humanos evolucionaron </w:t>
      </w:r>
      <w:r w:rsidR="00E47138">
        <w:t>ante maneras más convenientes, se ven en la necesidad de hacerlo de nuevo ante un</w:t>
      </w:r>
      <w:r w:rsidR="00804A85">
        <w:t xml:space="preserve">a necesidad </w:t>
      </w:r>
      <w:r w:rsidR="00A21550">
        <w:t xml:space="preserve">por reducir el consumo excesivo de materias primas que ha </w:t>
      </w:r>
      <w:r>
        <w:t xml:space="preserve">desatado </w:t>
      </w:r>
      <w:r w:rsidR="00D145E6">
        <w:t>crisis laborales, económicas, ambientales y sociales.</w:t>
      </w:r>
    </w:p>
    <w:p w14:paraId="37B666B4" w14:textId="6B8EE8DF" w:rsidR="00076007" w:rsidRDefault="00076007" w:rsidP="00257E8B">
      <w:pPr>
        <w:pStyle w:val="Prrafodelista"/>
        <w:ind w:left="1080"/>
      </w:pPr>
    </w:p>
    <w:p w14:paraId="4781DD6A" w14:textId="425199F5" w:rsidR="000D3B24" w:rsidRDefault="00076007" w:rsidP="004C24AB">
      <w:pPr>
        <w:pStyle w:val="Prrafodelista"/>
        <w:ind w:left="1080"/>
      </w:pPr>
      <w:r>
        <w:t>Un nuevo paradigma en la comunicación y tecnología facilita la conexión de individuos con intereses diversos</w:t>
      </w:r>
      <w:r w:rsidR="0095746E">
        <w:t>, favoreciendo los intercambios</w:t>
      </w:r>
      <w:r w:rsidR="003A0BF7">
        <w:t xml:space="preserve"> de bienes</w:t>
      </w:r>
      <w:r w:rsidR="0095746E">
        <w:t>, saciando parte de una demanda que cre</w:t>
      </w:r>
      <w:r w:rsidR="003A0BF7">
        <w:t>ce continuamente.</w:t>
      </w:r>
    </w:p>
    <w:p w14:paraId="1EAC2EDD" w14:textId="64D8C595" w:rsidR="000D3B24" w:rsidRDefault="005A2E1C" w:rsidP="004C24AB">
      <w:pPr>
        <w:pStyle w:val="titulochiquito"/>
      </w:pPr>
      <w:r>
        <w:t xml:space="preserve"> </w:t>
      </w:r>
      <w:bookmarkStart w:id="7" w:name="_Toc78548224"/>
      <w:r>
        <w:t>Modelo Espina de Pescado</w:t>
      </w:r>
      <w:bookmarkEnd w:id="7"/>
    </w:p>
    <w:p w14:paraId="6B20E46E" w14:textId="53DC9604" w:rsidR="005A2E1C" w:rsidRDefault="005A2E1C" w:rsidP="005A2E1C">
      <w:pPr>
        <w:pStyle w:val="Prrafodelista"/>
        <w:ind w:left="1080"/>
      </w:pPr>
    </w:p>
    <w:p w14:paraId="2B1A6582" w14:textId="2721358B" w:rsidR="008B2CFE" w:rsidRDefault="004B27D8" w:rsidP="005A2E1C">
      <w:pPr>
        <w:pStyle w:val="Prrafodelista"/>
        <w:ind w:left="1080"/>
      </w:pPr>
      <w:hyperlink r:id="rId27" w:history="1">
        <w:r w:rsidR="00B529E3" w:rsidRPr="00B529E3">
          <w:rPr>
            <w:color w:val="0000FF"/>
            <w:u w:val="single"/>
          </w:rPr>
          <w:t xml:space="preserve">GreenLace/Espina de pescado.xml at </w:t>
        </w:r>
        <w:proofErr w:type="spellStart"/>
        <w:r w:rsidR="00B529E3" w:rsidRPr="00B529E3">
          <w:rPr>
            <w:color w:val="0000FF"/>
            <w:u w:val="single"/>
          </w:rPr>
          <w:t>main</w:t>
        </w:r>
        <w:proofErr w:type="spellEnd"/>
        <w:r w:rsidR="00B529E3" w:rsidRPr="00B529E3">
          <w:rPr>
            <w:color w:val="0000FF"/>
            <w:u w:val="single"/>
          </w:rPr>
          <w:t xml:space="preserve"> · PabloRestrepo01/GreenLace (github.com)</w:t>
        </w:r>
      </w:hyperlink>
    </w:p>
    <w:p w14:paraId="1149DCB0" w14:textId="2E419CBC" w:rsidR="00B529E3" w:rsidRDefault="004C24AB" w:rsidP="004C24AB">
      <w:r>
        <w:br w:type="page"/>
      </w:r>
    </w:p>
    <w:p w14:paraId="7A45DA68" w14:textId="504026FB" w:rsidR="005A2E1C" w:rsidRPr="004C24AB" w:rsidRDefault="005A2E1C" w:rsidP="004C24AB">
      <w:pPr>
        <w:pStyle w:val="titulochiquito"/>
      </w:pPr>
      <w:r w:rsidRPr="004C24AB">
        <w:lastRenderedPageBreak/>
        <w:t xml:space="preserve"> </w:t>
      </w:r>
      <w:bookmarkStart w:id="8" w:name="_Toc78548225"/>
      <w:r w:rsidRPr="004C24AB">
        <w:t>Necesidad por satisfacer</w:t>
      </w:r>
      <w:bookmarkEnd w:id="8"/>
    </w:p>
    <w:p w14:paraId="32AF6665" w14:textId="77777777" w:rsidR="0054414C" w:rsidRDefault="0054414C" w:rsidP="0054414C">
      <w:pPr>
        <w:pStyle w:val="Prrafodelista"/>
      </w:pPr>
    </w:p>
    <w:p w14:paraId="5DED5A38" w14:textId="77777777" w:rsidR="0054414C" w:rsidRDefault="0054414C" w:rsidP="0054414C">
      <w:pPr>
        <w:pStyle w:val="Prrafodelista"/>
        <w:ind w:left="1080"/>
      </w:pPr>
      <w:r>
        <w:t>La falta de plataformas confiables para realizar un intercambio ha traído consigo el declive en el uso de la práctica, aunado a lo anterior, se pierden potenciales usuarios del trueque ante la falta de información y la desidia comunal ante el uso de este.</w:t>
      </w:r>
    </w:p>
    <w:p w14:paraId="48244672" w14:textId="22309BEC" w:rsidR="0054414C" w:rsidRDefault="0054414C" w:rsidP="0054414C">
      <w:pPr>
        <w:pStyle w:val="Prrafodelista"/>
        <w:ind w:left="1080"/>
      </w:pPr>
    </w:p>
    <w:p w14:paraId="3DDA8275" w14:textId="2FC2AAEB" w:rsidR="007C0212" w:rsidRDefault="002B4CF5" w:rsidP="004C24AB">
      <w:pPr>
        <w:pStyle w:val="titulochiquito"/>
      </w:pPr>
      <w:r>
        <w:t xml:space="preserve"> </w:t>
      </w:r>
      <w:bookmarkStart w:id="9" w:name="_Toc78548226"/>
      <w:r>
        <w:t>Alcance</w:t>
      </w:r>
      <w:bookmarkEnd w:id="9"/>
    </w:p>
    <w:p w14:paraId="5A23B636" w14:textId="27122257" w:rsidR="002B4CF5" w:rsidRDefault="002B4CF5" w:rsidP="002B4CF5">
      <w:pPr>
        <w:pStyle w:val="Prrafodelista"/>
        <w:ind w:left="1080"/>
      </w:pPr>
    </w:p>
    <w:p w14:paraId="7DBC2C95" w14:textId="0F7D6E22" w:rsidR="002B4CF5" w:rsidRDefault="009E6BB7" w:rsidP="002B4CF5">
      <w:pPr>
        <w:pStyle w:val="Prrafodelista"/>
        <w:ind w:left="1080"/>
      </w:pPr>
      <w:r>
        <w:t xml:space="preserve">Se espera que el proyecto </w:t>
      </w:r>
      <w:r w:rsidR="00D86EFC">
        <w:t xml:space="preserve">tome como población objetivo los jóvenes y adultos, grupos con un </w:t>
      </w:r>
      <w:r w:rsidR="00457BDC">
        <w:t>suficiente manejo de las tecnologías y medios de información</w:t>
      </w:r>
      <w:r w:rsidR="005450B9">
        <w:t>, pero no se descarta que cualquier persona sea capaz de navegar por el producto sin problemas</w:t>
      </w:r>
      <w:r w:rsidR="00B92B4E">
        <w:t xml:space="preserve">, también </w:t>
      </w:r>
      <w:r w:rsidR="000C2429">
        <w:t xml:space="preserve">se enfoca a </w:t>
      </w:r>
      <w:r w:rsidR="005551BF">
        <w:t>toda aquella persona cuya actividad productiva pueda devenir en bienes que no se aprovechen en su totalidad</w:t>
      </w:r>
      <w:r w:rsidR="00A759A5">
        <w:t>, tales como artesanos, manufactureros, costureros y demás gremios enfocados a la producción.</w:t>
      </w:r>
    </w:p>
    <w:p w14:paraId="6041D07C" w14:textId="770A5B4D" w:rsidR="00D92152" w:rsidRDefault="00D92152" w:rsidP="002B4CF5">
      <w:pPr>
        <w:pStyle w:val="Prrafodelista"/>
        <w:ind w:left="1080"/>
      </w:pPr>
    </w:p>
    <w:p w14:paraId="29D1BA2D" w14:textId="4352770B" w:rsidR="00D92152" w:rsidRDefault="00D92152" w:rsidP="009C3B6B">
      <w:pPr>
        <w:pStyle w:val="titulo"/>
      </w:pPr>
      <w:bookmarkStart w:id="10" w:name="_Toc78548227"/>
      <w:r>
        <w:t>REQUERIMIENTOS</w:t>
      </w:r>
      <w:bookmarkEnd w:id="10"/>
    </w:p>
    <w:p w14:paraId="3ADD37A6" w14:textId="53ACB3DE" w:rsidR="00D92152" w:rsidRDefault="00D92152" w:rsidP="00D92152">
      <w:pPr>
        <w:pStyle w:val="Prrafodelista"/>
      </w:pPr>
    </w:p>
    <w:p w14:paraId="237D4050" w14:textId="2E832EEB" w:rsidR="00D92152" w:rsidRDefault="00A954E8" w:rsidP="004C24AB">
      <w:pPr>
        <w:pStyle w:val="titulochiquito"/>
      </w:pPr>
      <w:r>
        <w:t xml:space="preserve"> </w:t>
      </w:r>
      <w:bookmarkStart w:id="11" w:name="_Toc78548228"/>
      <w:r>
        <w:t>Listado de Historias de Usuario</w:t>
      </w:r>
      <w:bookmarkEnd w:id="11"/>
    </w:p>
    <w:p w14:paraId="79ABA7BD" w14:textId="494EEA9B" w:rsidR="00A954E8" w:rsidRDefault="00A954E8" w:rsidP="00A954E8">
      <w:pPr>
        <w:pStyle w:val="Prrafodelista"/>
        <w:ind w:left="1080"/>
      </w:pPr>
    </w:p>
    <w:p w14:paraId="738B1A57" w14:textId="46FE5C51" w:rsidR="00A954E8" w:rsidRDefault="004B27D8" w:rsidP="00A954E8">
      <w:pPr>
        <w:pStyle w:val="Prrafodelista"/>
        <w:ind w:left="1080"/>
      </w:pPr>
      <w:hyperlink r:id="rId28" w:history="1">
        <w:r w:rsidR="003A1388" w:rsidRPr="003A1388">
          <w:rPr>
            <w:color w:val="0000FF"/>
            <w:u w:val="single"/>
          </w:rPr>
          <w:t xml:space="preserve">GreenLace/3.1 Listado de historias de usuario.png at </w:t>
        </w:r>
        <w:proofErr w:type="spellStart"/>
        <w:r w:rsidR="003A1388" w:rsidRPr="003A1388">
          <w:rPr>
            <w:color w:val="0000FF"/>
            <w:u w:val="single"/>
          </w:rPr>
          <w:t>main</w:t>
        </w:r>
        <w:proofErr w:type="spellEnd"/>
        <w:r w:rsidR="003A1388" w:rsidRPr="003A1388">
          <w:rPr>
            <w:color w:val="0000FF"/>
            <w:u w:val="single"/>
          </w:rPr>
          <w:t xml:space="preserve"> · PabloRestrepo01/GreenLace (github.com)</w:t>
        </w:r>
      </w:hyperlink>
    </w:p>
    <w:p w14:paraId="27287076" w14:textId="556F1AF5" w:rsidR="003A1388" w:rsidRDefault="003A1388" w:rsidP="00A954E8">
      <w:pPr>
        <w:pStyle w:val="Prrafodelista"/>
        <w:ind w:left="1080"/>
      </w:pPr>
    </w:p>
    <w:p w14:paraId="2C8C537F" w14:textId="6BFDA70C" w:rsidR="00E06E3E" w:rsidRDefault="00C3322B" w:rsidP="004C24AB">
      <w:pPr>
        <w:pStyle w:val="titulochiquito"/>
      </w:pPr>
      <w:r>
        <w:t xml:space="preserve"> </w:t>
      </w:r>
      <w:bookmarkStart w:id="12" w:name="_Toc78548229"/>
      <w:r w:rsidR="00647D8E">
        <w:t>Listado de Re</w:t>
      </w:r>
      <w:r w:rsidR="000A3BE4">
        <w:t>quisitos Funcionales</w:t>
      </w:r>
      <w:bookmarkEnd w:id="12"/>
    </w:p>
    <w:p w14:paraId="7CFE74C9" w14:textId="001596AF" w:rsidR="00E06E3E" w:rsidRDefault="004B27D8" w:rsidP="00E06E3E">
      <w:pPr>
        <w:pStyle w:val="Prrafodelista"/>
        <w:ind w:left="1080"/>
      </w:pPr>
      <w:hyperlink r:id="rId29" w:history="1">
        <w:r w:rsidR="00CA0DDD">
          <w:rPr>
            <w:rStyle w:val="Hipervnculo"/>
          </w:rPr>
          <w:t xml:space="preserve">GreenLace/Lista de Requerimientos.docx at </w:t>
        </w:r>
        <w:proofErr w:type="spellStart"/>
        <w:r w:rsidR="00CA0DDD">
          <w:rPr>
            <w:rStyle w:val="Hipervnculo"/>
          </w:rPr>
          <w:t>main</w:t>
        </w:r>
        <w:proofErr w:type="spellEnd"/>
        <w:r w:rsidR="00CA0DDD">
          <w:rPr>
            <w:rStyle w:val="Hipervnculo"/>
          </w:rPr>
          <w:t xml:space="preserve"> · PabloRestrepo01/GreenLace (github.com)</w:t>
        </w:r>
      </w:hyperlink>
    </w:p>
    <w:p w14:paraId="6C2E2ECC" w14:textId="42C62D90" w:rsidR="00E06E3E" w:rsidRDefault="00E06E3E" w:rsidP="00E06E3E">
      <w:pPr>
        <w:pStyle w:val="Prrafodelista"/>
        <w:ind w:left="1080"/>
      </w:pPr>
    </w:p>
    <w:p w14:paraId="47CEC50E" w14:textId="4348129D" w:rsidR="00E06E3E" w:rsidRDefault="00E06E3E" w:rsidP="004C24AB">
      <w:pPr>
        <w:pStyle w:val="titulochiquito"/>
      </w:pPr>
      <w:r>
        <w:lastRenderedPageBreak/>
        <w:t xml:space="preserve"> </w:t>
      </w:r>
      <w:bookmarkStart w:id="13" w:name="_Toc78548230"/>
      <w:r>
        <w:t>Listado de Requisitos No Funcionales</w:t>
      </w:r>
      <w:bookmarkEnd w:id="13"/>
    </w:p>
    <w:p w14:paraId="3EFEF2D1" w14:textId="07EE1305" w:rsidR="00E06E3E" w:rsidRDefault="004B27D8" w:rsidP="00E06E3E">
      <w:pPr>
        <w:pStyle w:val="Prrafodelista"/>
        <w:ind w:left="1080"/>
      </w:pPr>
      <w:hyperlink r:id="rId30" w:history="1">
        <w:r w:rsidR="00CA0DDD">
          <w:rPr>
            <w:rStyle w:val="Hipervnculo"/>
          </w:rPr>
          <w:t xml:space="preserve">GreenLace/Lista de Requerimientos.docx at </w:t>
        </w:r>
        <w:proofErr w:type="spellStart"/>
        <w:r w:rsidR="00CA0DDD">
          <w:rPr>
            <w:rStyle w:val="Hipervnculo"/>
          </w:rPr>
          <w:t>main</w:t>
        </w:r>
        <w:proofErr w:type="spellEnd"/>
        <w:r w:rsidR="00CA0DDD">
          <w:rPr>
            <w:rStyle w:val="Hipervnculo"/>
          </w:rPr>
          <w:t xml:space="preserve"> · PabloRestrepo01/GreenLace (github.com)</w:t>
        </w:r>
      </w:hyperlink>
    </w:p>
    <w:p w14:paraId="45AA2F29" w14:textId="2CE00778" w:rsidR="00E06E3E" w:rsidRDefault="00E06E3E" w:rsidP="00E06E3E">
      <w:pPr>
        <w:pStyle w:val="Prrafodelista"/>
        <w:ind w:left="1080"/>
      </w:pPr>
    </w:p>
    <w:p w14:paraId="298B5CB0" w14:textId="2236F1C9" w:rsidR="00E06E3E" w:rsidRDefault="001C1811" w:rsidP="004C24AB">
      <w:pPr>
        <w:pStyle w:val="titulochiquito"/>
      </w:pPr>
      <w:r>
        <w:t xml:space="preserve"> </w:t>
      </w:r>
      <w:bookmarkStart w:id="14" w:name="_Toc78548231"/>
      <w:r>
        <w:t>Modelo de Requerimientos SysML</w:t>
      </w:r>
      <w:bookmarkEnd w:id="14"/>
    </w:p>
    <w:p w14:paraId="30E67573" w14:textId="143496EB" w:rsidR="001C1811" w:rsidRDefault="001C1811" w:rsidP="001C1811">
      <w:pPr>
        <w:pStyle w:val="Prrafodelista"/>
        <w:ind w:left="1080"/>
      </w:pPr>
    </w:p>
    <w:p w14:paraId="408E7C8E" w14:textId="38A8F9B5" w:rsidR="001C1811" w:rsidRDefault="004B27D8" w:rsidP="001C1811">
      <w:pPr>
        <w:pStyle w:val="Prrafodelista"/>
        <w:ind w:left="1080"/>
      </w:pPr>
      <w:hyperlink r:id="rId31" w:history="1">
        <w:r w:rsidR="00DA605C">
          <w:rPr>
            <w:rStyle w:val="Hipervnculo"/>
          </w:rPr>
          <w:t xml:space="preserve">GreenLace/3.4 Modelo de requerimientos SysML.png at </w:t>
        </w:r>
        <w:proofErr w:type="spellStart"/>
        <w:r w:rsidR="00DA605C">
          <w:rPr>
            <w:rStyle w:val="Hipervnculo"/>
          </w:rPr>
          <w:t>main</w:t>
        </w:r>
        <w:proofErr w:type="spellEnd"/>
        <w:r w:rsidR="00DA605C">
          <w:rPr>
            <w:rStyle w:val="Hipervnculo"/>
          </w:rPr>
          <w:t xml:space="preserve"> · PabloRestrepo01/GreenLace (github.com)</w:t>
        </w:r>
      </w:hyperlink>
    </w:p>
    <w:p w14:paraId="4580727D" w14:textId="6BB5082A" w:rsidR="00DA605C" w:rsidRDefault="00DA605C" w:rsidP="001C1811">
      <w:pPr>
        <w:pStyle w:val="Prrafodelista"/>
        <w:ind w:left="1080"/>
      </w:pPr>
    </w:p>
    <w:p w14:paraId="1B071C89" w14:textId="3158056F" w:rsidR="00DA605C" w:rsidRDefault="004707FF" w:rsidP="009C3B6B">
      <w:pPr>
        <w:pStyle w:val="titulo"/>
      </w:pPr>
      <w:bookmarkStart w:id="15" w:name="_Toc78548232"/>
      <w:r>
        <w:t>ESQUEMA PRECONCEPTUAL</w:t>
      </w:r>
      <w:bookmarkEnd w:id="15"/>
    </w:p>
    <w:p w14:paraId="18D545AC" w14:textId="48DEA2DD" w:rsidR="004707FF" w:rsidRDefault="004707FF" w:rsidP="004707FF">
      <w:pPr>
        <w:pStyle w:val="Prrafodelista"/>
      </w:pPr>
    </w:p>
    <w:p w14:paraId="2E7CAAFB" w14:textId="77777777" w:rsidR="00CA0DDD" w:rsidRDefault="004B27D8" w:rsidP="00CA0DDD">
      <w:pPr>
        <w:pStyle w:val="Prrafodelista"/>
      </w:pPr>
      <w:hyperlink r:id="rId32" w:history="1">
        <w:r w:rsidR="00755859">
          <w:rPr>
            <w:rStyle w:val="Hipervnculo"/>
          </w:rPr>
          <w:t xml:space="preserve">GreenLace/Preconceptual.xml at </w:t>
        </w:r>
        <w:proofErr w:type="spellStart"/>
        <w:r w:rsidR="00755859">
          <w:rPr>
            <w:rStyle w:val="Hipervnculo"/>
          </w:rPr>
          <w:t>main</w:t>
        </w:r>
        <w:proofErr w:type="spellEnd"/>
        <w:r w:rsidR="00755859">
          <w:rPr>
            <w:rStyle w:val="Hipervnculo"/>
          </w:rPr>
          <w:t xml:space="preserve"> · PabloRestrepo01/GreenLace (github.com)</w:t>
        </w:r>
      </w:hyperlink>
      <w:bookmarkStart w:id="16" w:name="_Toc78548233"/>
    </w:p>
    <w:p w14:paraId="577C435A" w14:textId="77777777" w:rsidR="00CA0DDD" w:rsidRDefault="00CA0DDD" w:rsidP="00CA0DDD">
      <w:pPr>
        <w:pStyle w:val="Prrafodelista"/>
      </w:pPr>
    </w:p>
    <w:p w14:paraId="64BCE5CD" w14:textId="775BADD6" w:rsidR="00755859" w:rsidRDefault="000758CE" w:rsidP="00CA0DDD">
      <w:pPr>
        <w:pStyle w:val="titulo"/>
      </w:pPr>
      <w:r>
        <w:t>MODELO DEL DOMINIO</w:t>
      </w:r>
      <w:bookmarkEnd w:id="16"/>
    </w:p>
    <w:p w14:paraId="1797C761" w14:textId="34C88E89" w:rsidR="000758CE" w:rsidRDefault="000758CE" w:rsidP="000758CE">
      <w:pPr>
        <w:pStyle w:val="Prrafodelista"/>
      </w:pPr>
    </w:p>
    <w:p w14:paraId="0D10DD63" w14:textId="440E3DAC" w:rsidR="000758CE" w:rsidRDefault="004B27D8" w:rsidP="000758CE">
      <w:pPr>
        <w:pStyle w:val="Prrafodelista"/>
      </w:pPr>
      <w:hyperlink r:id="rId33" w:history="1">
        <w:r w:rsidR="000758CE">
          <w:rPr>
            <w:rStyle w:val="Hipervnculo"/>
          </w:rPr>
          <w:t xml:space="preserve">GreenLace/Modelo De Dominio.xml at </w:t>
        </w:r>
        <w:proofErr w:type="spellStart"/>
        <w:r w:rsidR="000758CE">
          <w:rPr>
            <w:rStyle w:val="Hipervnculo"/>
          </w:rPr>
          <w:t>main</w:t>
        </w:r>
        <w:proofErr w:type="spellEnd"/>
        <w:r w:rsidR="000758CE">
          <w:rPr>
            <w:rStyle w:val="Hipervnculo"/>
          </w:rPr>
          <w:t xml:space="preserve"> · PabloRestrepo01/GreenLace (github.com)</w:t>
        </w:r>
      </w:hyperlink>
    </w:p>
    <w:p w14:paraId="7160C3DA" w14:textId="28467044" w:rsidR="000758CE" w:rsidRDefault="000758CE" w:rsidP="000758CE">
      <w:pPr>
        <w:pStyle w:val="Prrafodelista"/>
      </w:pPr>
    </w:p>
    <w:p w14:paraId="314DB419" w14:textId="4EF38BB9" w:rsidR="000758CE" w:rsidRDefault="00047072" w:rsidP="00FC19FA">
      <w:pPr>
        <w:pStyle w:val="titulo"/>
      </w:pPr>
      <w:bookmarkStart w:id="17" w:name="_Toc78548234"/>
      <w:r>
        <w:t>MODELO DE PROCESOS</w:t>
      </w:r>
      <w:bookmarkEnd w:id="17"/>
    </w:p>
    <w:p w14:paraId="70440801" w14:textId="7CF3F95C" w:rsidR="00047072" w:rsidRDefault="00047072" w:rsidP="00047072">
      <w:pPr>
        <w:pStyle w:val="Prrafodelista"/>
      </w:pPr>
    </w:p>
    <w:p w14:paraId="36B226F3" w14:textId="622D09C9" w:rsidR="00047072" w:rsidRDefault="004B27D8" w:rsidP="00047072">
      <w:pPr>
        <w:pStyle w:val="Prrafodelista"/>
      </w:pPr>
      <w:hyperlink r:id="rId34" w:history="1">
        <w:r w:rsidR="00382E9F">
          <w:rPr>
            <w:rStyle w:val="Hipervnculo"/>
          </w:rPr>
          <w:t>GreenLace/</w:t>
        </w:r>
        <w:proofErr w:type="spellStart"/>
        <w:r w:rsidR="00382E9F">
          <w:rPr>
            <w:rStyle w:val="Hipervnculo"/>
          </w:rPr>
          <w:t>BPMN.drawio</w:t>
        </w:r>
        <w:proofErr w:type="spellEnd"/>
        <w:r w:rsidR="00382E9F">
          <w:rPr>
            <w:rStyle w:val="Hipervnculo"/>
          </w:rPr>
          <w:t xml:space="preserve"> at </w:t>
        </w:r>
        <w:proofErr w:type="spellStart"/>
        <w:r w:rsidR="00382E9F">
          <w:rPr>
            <w:rStyle w:val="Hipervnculo"/>
          </w:rPr>
          <w:t>main</w:t>
        </w:r>
        <w:proofErr w:type="spellEnd"/>
        <w:r w:rsidR="00382E9F">
          <w:rPr>
            <w:rStyle w:val="Hipervnculo"/>
          </w:rPr>
          <w:t xml:space="preserve"> · PabloRestrepo01/GreenLace (github.com)</w:t>
        </w:r>
      </w:hyperlink>
    </w:p>
    <w:p w14:paraId="0653D292" w14:textId="06E5B4B4" w:rsidR="00382E9F" w:rsidRDefault="00CA0DDD" w:rsidP="00CA0DDD">
      <w:r>
        <w:br w:type="page"/>
      </w:r>
    </w:p>
    <w:p w14:paraId="13C59D47" w14:textId="2355AB89" w:rsidR="00382E9F" w:rsidRDefault="003308EF" w:rsidP="00FC19FA">
      <w:pPr>
        <w:pStyle w:val="titulo"/>
      </w:pPr>
      <w:bookmarkStart w:id="18" w:name="_Toc78548235"/>
      <w:r>
        <w:lastRenderedPageBreak/>
        <w:t>MODELADO DE LA ESTRUCTURA</w:t>
      </w:r>
      <w:bookmarkEnd w:id="18"/>
    </w:p>
    <w:p w14:paraId="28A25920" w14:textId="7741D67F" w:rsidR="003308EF" w:rsidRDefault="003308EF" w:rsidP="003308EF">
      <w:pPr>
        <w:pStyle w:val="Prrafodelista"/>
      </w:pPr>
    </w:p>
    <w:p w14:paraId="33CEB6FB" w14:textId="116B358C" w:rsidR="003308EF" w:rsidRDefault="003308EF" w:rsidP="004C24AB">
      <w:pPr>
        <w:pStyle w:val="titulochiquito"/>
      </w:pPr>
      <w:r>
        <w:t xml:space="preserve"> </w:t>
      </w:r>
      <w:bookmarkStart w:id="19" w:name="_Toc78548236"/>
      <w:r>
        <w:t>Modelo de Definición de Bloques</w:t>
      </w:r>
      <w:bookmarkEnd w:id="19"/>
    </w:p>
    <w:p w14:paraId="58F1F7A7" w14:textId="55B6998F" w:rsidR="003308EF" w:rsidRDefault="003308EF" w:rsidP="003308EF">
      <w:pPr>
        <w:pStyle w:val="Prrafodelista"/>
        <w:ind w:left="1080"/>
      </w:pPr>
    </w:p>
    <w:p w14:paraId="4025D3E1" w14:textId="07BA6172" w:rsidR="00EF1270" w:rsidRDefault="004B27D8" w:rsidP="00CA0DDD">
      <w:pPr>
        <w:pStyle w:val="Prrafodelista"/>
        <w:ind w:left="1080"/>
      </w:pPr>
      <w:hyperlink r:id="rId35" w:history="1">
        <w:r w:rsidR="00EF1270">
          <w:rPr>
            <w:rStyle w:val="Hipervnculo"/>
          </w:rPr>
          <w:t xml:space="preserve">GreenLace/Definición en bloques.xml at </w:t>
        </w:r>
        <w:proofErr w:type="spellStart"/>
        <w:r w:rsidR="00EF1270">
          <w:rPr>
            <w:rStyle w:val="Hipervnculo"/>
          </w:rPr>
          <w:t>main</w:t>
        </w:r>
        <w:proofErr w:type="spellEnd"/>
        <w:r w:rsidR="00EF1270">
          <w:rPr>
            <w:rStyle w:val="Hipervnculo"/>
          </w:rPr>
          <w:t xml:space="preserve"> · PabloRestrepo01/GreenLace (github.com)</w:t>
        </w:r>
      </w:hyperlink>
    </w:p>
    <w:p w14:paraId="1C2A1626" w14:textId="64DCF92B" w:rsidR="00EF1270" w:rsidRDefault="00EF1270" w:rsidP="004C24AB">
      <w:pPr>
        <w:pStyle w:val="titulochiquito"/>
      </w:pPr>
      <w:r>
        <w:t xml:space="preserve"> </w:t>
      </w:r>
      <w:bookmarkStart w:id="20" w:name="_Toc78548237"/>
      <w:r w:rsidR="00712226">
        <w:t>Modelo de Clases</w:t>
      </w:r>
      <w:bookmarkEnd w:id="20"/>
    </w:p>
    <w:p w14:paraId="0C4FDA2A" w14:textId="6E71342E" w:rsidR="00712226" w:rsidRDefault="00712226" w:rsidP="00712226">
      <w:pPr>
        <w:pStyle w:val="Prrafodelista"/>
        <w:ind w:left="1080"/>
      </w:pPr>
    </w:p>
    <w:p w14:paraId="07EBA806" w14:textId="5525491E" w:rsidR="00712226" w:rsidRDefault="004B27D8" w:rsidP="00712226">
      <w:pPr>
        <w:pStyle w:val="Prrafodelista"/>
        <w:ind w:left="1080"/>
      </w:pPr>
      <w:hyperlink r:id="rId36" w:history="1">
        <w:r w:rsidR="00712226">
          <w:rPr>
            <w:rStyle w:val="Hipervnculo"/>
          </w:rPr>
          <w:t xml:space="preserve">GreenLace/Clases.xml at </w:t>
        </w:r>
        <w:proofErr w:type="spellStart"/>
        <w:r w:rsidR="00712226">
          <w:rPr>
            <w:rStyle w:val="Hipervnculo"/>
          </w:rPr>
          <w:t>main</w:t>
        </w:r>
        <w:proofErr w:type="spellEnd"/>
        <w:r w:rsidR="00712226">
          <w:rPr>
            <w:rStyle w:val="Hipervnculo"/>
          </w:rPr>
          <w:t xml:space="preserve"> · PabloRestrepo01/GreenLace (github.com)</w:t>
        </w:r>
      </w:hyperlink>
    </w:p>
    <w:p w14:paraId="1272E169" w14:textId="5C3E46FE" w:rsidR="00712226" w:rsidRDefault="00712226" w:rsidP="00712226">
      <w:pPr>
        <w:pStyle w:val="Prrafodelista"/>
        <w:ind w:left="1080"/>
      </w:pPr>
    </w:p>
    <w:p w14:paraId="5C3673E9" w14:textId="7AD198F1" w:rsidR="00712226" w:rsidRDefault="002F2C1A" w:rsidP="004C24AB">
      <w:pPr>
        <w:pStyle w:val="titulochiquito"/>
      </w:pPr>
      <w:r>
        <w:t xml:space="preserve"> </w:t>
      </w:r>
      <w:bookmarkStart w:id="21" w:name="_Toc78548238"/>
      <w:r>
        <w:t xml:space="preserve">Modelo </w:t>
      </w:r>
      <w:r w:rsidR="00442436">
        <w:t>Entidad Relación</w:t>
      </w:r>
      <w:bookmarkEnd w:id="21"/>
    </w:p>
    <w:p w14:paraId="55E548DD" w14:textId="5829351A" w:rsidR="00442436" w:rsidRDefault="00442436" w:rsidP="00442436">
      <w:pPr>
        <w:pStyle w:val="Prrafodelista"/>
        <w:ind w:left="1080"/>
      </w:pPr>
    </w:p>
    <w:p w14:paraId="10F68EE3" w14:textId="3CB5F352" w:rsidR="004C24AB" w:rsidRDefault="004B27D8" w:rsidP="00CA0DDD">
      <w:pPr>
        <w:pStyle w:val="Prrafodelista"/>
        <w:ind w:left="1080"/>
      </w:pPr>
      <w:hyperlink r:id="rId37" w:history="1">
        <w:r w:rsidR="00442436">
          <w:rPr>
            <w:rStyle w:val="Hipervnculo"/>
          </w:rPr>
          <w:t>GreenLace/Entidad-Relación .</w:t>
        </w:r>
        <w:proofErr w:type="spellStart"/>
        <w:r w:rsidR="00442436">
          <w:rPr>
            <w:rStyle w:val="Hipervnculo"/>
          </w:rPr>
          <w:t>xml</w:t>
        </w:r>
        <w:proofErr w:type="spellEnd"/>
        <w:r w:rsidR="00442436">
          <w:rPr>
            <w:rStyle w:val="Hipervnculo"/>
          </w:rPr>
          <w:t xml:space="preserve"> at </w:t>
        </w:r>
        <w:proofErr w:type="spellStart"/>
        <w:r w:rsidR="00442436">
          <w:rPr>
            <w:rStyle w:val="Hipervnculo"/>
          </w:rPr>
          <w:t>main</w:t>
        </w:r>
        <w:proofErr w:type="spellEnd"/>
        <w:r w:rsidR="00442436">
          <w:rPr>
            <w:rStyle w:val="Hipervnculo"/>
          </w:rPr>
          <w:t xml:space="preserve"> · PabloRestrepo01/GreenLace (github.com)</w:t>
        </w:r>
      </w:hyperlink>
    </w:p>
    <w:p w14:paraId="3776974B" w14:textId="77777777" w:rsidR="004C24AB" w:rsidRDefault="004C24AB" w:rsidP="00442436">
      <w:pPr>
        <w:pStyle w:val="Prrafodelista"/>
        <w:ind w:left="1080"/>
      </w:pPr>
    </w:p>
    <w:p w14:paraId="722E89BA" w14:textId="1DB195B8" w:rsidR="00442436" w:rsidRDefault="00A9231D" w:rsidP="004C24AB">
      <w:pPr>
        <w:pStyle w:val="titulochiquito"/>
      </w:pPr>
      <w:r>
        <w:t xml:space="preserve"> </w:t>
      </w:r>
      <w:bookmarkStart w:id="22" w:name="_Toc78548239"/>
      <w:r>
        <w:t>Modelo de Parámetros</w:t>
      </w:r>
      <w:bookmarkEnd w:id="22"/>
    </w:p>
    <w:p w14:paraId="40C987EA" w14:textId="0E6FEE35" w:rsidR="00A9231D" w:rsidRDefault="00A9231D" w:rsidP="00A9231D">
      <w:pPr>
        <w:pStyle w:val="Prrafodelista"/>
        <w:ind w:left="1080"/>
      </w:pPr>
    </w:p>
    <w:p w14:paraId="771224B1" w14:textId="2136F66E" w:rsidR="00A9231D" w:rsidRDefault="004B27D8" w:rsidP="00A9231D">
      <w:pPr>
        <w:pStyle w:val="Prrafodelista"/>
        <w:ind w:left="1080"/>
      </w:pPr>
      <w:hyperlink r:id="rId38" w:history="1">
        <w:r w:rsidR="00353107">
          <w:rPr>
            <w:rStyle w:val="Hipervnculo"/>
          </w:rPr>
          <w:t xml:space="preserve">GreenLace/Diagrama de parámetros.xml at </w:t>
        </w:r>
        <w:proofErr w:type="spellStart"/>
        <w:r w:rsidR="00353107">
          <w:rPr>
            <w:rStyle w:val="Hipervnculo"/>
          </w:rPr>
          <w:t>main</w:t>
        </w:r>
        <w:proofErr w:type="spellEnd"/>
        <w:r w:rsidR="00353107">
          <w:rPr>
            <w:rStyle w:val="Hipervnculo"/>
          </w:rPr>
          <w:t xml:space="preserve"> · PabloRestrepo01/GreenLace (github.com)</w:t>
        </w:r>
      </w:hyperlink>
    </w:p>
    <w:p w14:paraId="54988EB6" w14:textId="7BA7B128" w:rsidR="00353107" w:rsidRDefault="00353107" w:rsidP="00A9231D">
      <w:pPr>
        <w:pStyle w:val="Prrafodelista"/>
        <w:ind w:left="1080"/>
      </w:pPr>
    </w:p>
    <w:p w14:paraId="6B4451F3" w14:textId="0B8E2180" w:rsidR="00353107" w:rsidRDefault="00DA662D" w:rsidP="004C24AB">
      <w:pPr>
        <w:pStyle w:val="titulochiquito"/>
      </w:pPr>
      <w:r>
        <w:t xml:space="preserve"> </w:t>
      </w:r>
      <w:bookmarkStart w:id="23" w:name="_Toc78548240"/>
      <w:r>
        <w:t>Modelo de Paquetes</w:t>
      </w:r>
      <w:bookmarkEnd w:id="23"/>
    </w:p>
    <w:p w14:paraId="66A7F3F4" w14:textId="5446CA48" w:rsidR="00DA662D" w:rsidRDefault="00DA662D" w:rsidP="00DA662D">
      <w:pPr>
        <w:pStyle w:val="Prrafodelista"/>
        <w:ind w:left="1080"/>
      </w:pPr>
    </w:p>
    <w:p w14:paraId="27B4B6C2" w14:textId="62F6F73C" w:rsidR="00CA0DDD" w:rsidRDefault="004B27D8" w:rsidP="004C24AB">
      <w:pPr>
        <w:pStyle w:val="Prrafodelista"/>
        <w:ind w:left="1080"/>
      </w:pPr>
      <w:hyperlink r:id="rId39" w:history="1">
        <w:r w:rsidR="00163889">
          <w:rPr>
            <w:rStyle w:val="Hipervnculo"/>
          </w:rPr>
          <w:t xml:space="preserve">GreenLace/Diagrama de Paquetes.xml at </w:t>
        </w:r>
        <w:proofErr w:type="spellStart"/>
        <w:r w:rsidR="00163889">
          <w:rPr>
            <w:rStyle w:val="Hipervnculo"/>
          </w:rPr>
          <w:t>main</w:t>
        </w:r>
        <w:proofErr w:type="spellEnd"/>
        <w:r w:rsidR="00163889">
          <w:rPr>
            <w:rStyle w:val="Hipervnculo"/>
          </w:rPr>
          <w:t xml:space="preserve"> · PabloRestrepo01/GreenLace (github.com)</w:t>
        </w:r>
      </w:hyperlink>
    </w:p>
    <w:p w14:paraId="7A6DD7A6" w14:textId="3CEE7786" w:rsidR="0028462F" w:rsidRDefault="00CA0DDD" w:rsidP="00CA0DDD">
      <w:r>
        <w:br w:type="page"/>
      </w:r>
    </w:p>
    <w:p w14:paraId="0E91F12B" w14:textId="2944DD6E" w:rsidR="0028462F" w:rsidRDefault="0028462F" w:rsidP="00FC19FA">
      <w:pPr>
        <w:pStyle w:val="titulo"/>
      </w:pPr>
      <w:bookmarkStart w:id="24" w:name="_Toc78548241"/>
      <w:r>
        <w:lastRenderedPageBreak/>
        <w:t>MODELADO DEL COMPORTAMIENTO</w:t>
      </w:r>
      <w:bookmarkEnd w:id="24"/>
    </w:p>
    <w:p w14:paraId="51EF92D0" w14:textId="6EE004D6" w:rsidR="0028462F" w:rsidRDefault="0028462F" w:rsidP="0028462F">
      <w:pPr>
        <w:pStyle w:val="Prrafodelista"/>
      </w:pPr>
    </w:p>
    <w:p w14:paraId="23266654" w14:textId="10499F19" w:rsidR="0028462F" w:rsidRDefault="0028462F" w:rsidP="004C24AB">
      <w:pPr>
        <w:pStyle w:val="titulochiquito"/>
      </w:pPr>
      <w:r>
        <w:t xml:space="preserve"> </w:t>
      </w:r>
      <w:bookmarkStart w:id="25" w:name="_Toc78548242"/>
      <w:r>
        <w:t>Modelo de Casos de Uso</w:t>
      </w:r>
      <w:bookmarkEnd w:id="25"/>
    </w:p>
    <w:p w14:paraId="7369407F" w14:textId="27DC2DBE" w:rsidR="0028462F" w:rsidRDefault="0028462F" w:rsidP="0028462F">
      <w:pPr>
        <w:pStyle w:val="Prrafodelista"/>
        <w:ind w:left="1080"/>
      </w:pPr>
    </w:p>
    <w:p w14:paraId="44D39130" w14:textId="5313B95B" w:rsidR="0028462F" w:rsidRDefault="004B27D8" w:rsidP="0028462F">
      <w:pPr>
        <w:pStyle w:val="Prrafodelista"/>
        <w:ind w:left="1080"/>
      </w:pPr>
      <w:hyperlink r:id="rId40" w:history="1">
        <w:r w:rsidR="00125199">
          <w:rPr>
            <w:rStyle w:val="Hipervnculo"/>
          </w:rPr>
          <w:t xml:space="preserve">GreenLace/Casos de uso.xml at </w:t>
        </w:r>
        <w:proofErr w:type="spellStart"/>
        <w:r w:rsidR="00125199">
          <w:rPr>
            <w:rStyle w:val="Hipervnculo"/>
          </w:rPr>
          <w:t>main</w:t>
        </w:r>
        <w:proofErr w:type="spellEnd"/>
        <w:r w:rsidR="00125199">
          <w:rPr>
            <w:rStyle w:val="Hipervnculo"/>
          </w:rPr>
          <w:t xml:space="preserve"> · PabloRestrepo01/GreenLace (github.com)</w:t>
        </w:r>
      </w:hyperlink>
    </w:p>
    <w:p w14:paraId="36BAC096" w14:textId="357AFCE1" w:rsidR="00125199" w:rsidRDefault="00125199" w:rsidP="0028462F">
      <w:pPr>
        <w:pStyle w:val="Prrafodelista"/>
        <w:ind w:left="1080"/>
      </w:pPr>
    </w:p>
    <w:p w14:paraId="4A441B08" w14:textId="7D0D7FA6" w:rsidR="00125199" w:rsidRDefault="00125199" w:rsidP="004C24AB">
      <w:pPr>
        <w:pStyle w:val="titulochiquito"/>
      </w:pPr>
      <w:r>
        <w:t xml:space="preserve"> </w:t>
      </w:r>
      <w:bookmarkStart w:id="26" w:name="_Toc78548243"/>
      <w:r w:rsidR="00EF20E2">
        <w:t>Modelo de Secuencias</w:t>
      </w:r>
      <w:bookmarkEnd w:id="26"/>
    </w:p>
    <w:p w14:paraId="09E6FE1E" w14:textId="7DAF6D48" w:rsidR="00EF20E2" w:rsidRDefault="00EF20E2" w:rsidP="00EF20E2">
      <w:pPr>
        <w:pStyle w:val="Prrafodelista"/>
        <w:ind w:left="1080"/>
      </w:pPr>
    </w:p>
    <w:p w14:paraId="4E005FB0" w14:textId="5F63004E" w:rsidR="00EF20E2" w:rsidRDefault="004B27D8" w:rsidP="00EF20E2">
      <w:pPr>
        <w:pStyle w:val="Prrafodelista"/>
        <w:ind w:left="1080"/>
      </w:pPr>
      <w:hyperlink r:id="rId41" w:history="1">
        <w:r w:rsidR="00EF20E2">
          <w:rPr>
            <w:rStyle w:val="Hipervnculo"/>
          </w:rPr>
          <w:t xml:space="preserve">GreenLace/Modelo de secuencias.xml at </w:t>
        </w:r>
        <w:proofErr w:type="spellStart"/>
        <w:r w:rsidR="00EF20E2">
          <w:rPr>
            <w:rStyle w:val="Hipervnculo"/>
          </w:rPr>
          <w:t>main</w:t>
        </w:r>
        <w:proofErr w:type="spellEnd"/>
        <w:r w:rsidR="00EF20E2">
          <w:rPr>
            <w:rStyle w:val="Hipervnculo"/>
          </w:rPr>
          <w:t xml:space="preserve"> · PabloRestrepo01/GreenLace (github.com)</w:t>
        </w:r>
      </w:hyperlink>
    </w:p>
    <w:p w14:paraId="740F9D81" w14:textId="161A50A8" w:rsidR="00EF20E2" w:rsidRDefault="00EF20E2" w:rsidP="00EF20E2">
      <w:pPr>
        <w:pStyle w:val="Prrafodelista"/>
        <w:ind w:left="1080"/>
      </w:pPr>
    </w:p>
    <w:p w14:paraId="0A94FB00" w14:textId="4CF8C6FE" w:rsidR="00EF20E2" w:rsidRDefault="007232CE" w:rsidP="004C24AB">
      <w:pPr>
        <w:pStyle w:val="titulochiquito"/>
      </w:pPr>
      <w:r>
        <w:t xml:space="preserve"> </w:t>
      </w:r>
      <w:bookmarkStart w:id="27" w:name="_Toc78548244"/>
      <w:r>
        <w:t>Modelo de Máquina de Estados</w:t>
      </w:r>
      <w:bookmarkEnd w:id="27"/>
    </w:p>
    <w:p w14:paraId="7EF6D8EF" w14:textId="5EED57C9" w:rsidR="007232CE" w:rsidRDefault="007232CE" w:rsidP="007232CE">
      <w:pPr>
        <w:pStyle w:val="Prrafodelista"/>
        <w:ind w:left="1080"/>
      </w:pPr>
    </w:p>
    <w:p w14:paraId="524DA9BD" w14:textId="352EAF41" w:rsidR="007232CE" w:rsidRDefault="004B27D8" w:rsidP="007232CE">
      <w:pPr>
        <w:pStyle w:val="Prrafodelista"/>
        <w:ind w:left="1080"/>
      </w:pPr>
      <w:hyperlink r:id="rId42" w:history="1">
        <w:r w:rsidR="0066695E">
          <w:rPr>
            <w:rStyle w:val="Hipervnculo"/>
          </w:rPr>
          <w:t xml:space="preserve">GreenLace/Máquina de Estados.xml at </w:t>
        </w:r>
        <w:proofErr w:type="spellStart"/>
        <w:r w:rsidR="0066695E">
          <w:rPr>
            <w:rStyle w:val="Hipervnculo"/>
          </w:rPr>
          <w:t>main</w:t>
        </w:r>
        <w:proofErr w:type="spellEnd"/>
        <w:r w:rsidR="0066695E">
          <w:rPr>
            <w:rStyle w:val="Hipervnculo"/>
          </w:rPr>
          <w:t xml:space="preserve"> · PabloRestrepo01/GreenLace (github.com)</w:t>
        </w:r>
      </w:hyperlink>
    </w:p>
    <w:p w14:paraId="5B062A3A" w14:textId="168ED634" w:rsidR="0066695E" w:rsidRDefault="0066695E" w:rsidP="007232CE">
      <w:pPr>
        <w:pStyle w:val="Prrafodelista"/>
        <w:ind w:left="1080"/>
      </w:pPr>
    </w:p>
    <w:p w14:paraId="1053AE11" w14:textId="1653145F" w:rsidR="003B7A3E" w:rsidRDefault="003B7A3E" w:rsidP="004C24AB">
      <w:pPr>
        <w:pStyle w:val="titulochiquito"/>
      </w:pPr>
      <w:r>
        <w:t xml:space="preserve"> </w:t>
      </w:r>
      <w:bookmarkStart w:id="28" w:name="_Toc78548245"/>
      <w:r>
        <w:t>Tablas Explicativas de los Casos de Us</w:t>
      </w:r>
      <w:r w:rsidR="004C24AB">
        <w:t>o</w:t>
      </w:r>
      <w:bookmarkEnd w:id="28"/>
    </w:p>
    <w:p w14:paraId="0E74A9A5" w14:textId="05CC6BFD" w:rsidR="003C146F" w:rsidRDefault="003C146F" w:rsidP="00FC19FA">
      <w:pPr>
        <w:pStyle w:val="titulo"/>
      </w:pPr>
      <w:bookmarkStart w:id="29" w:name="_Toc78548246"/>
      <w:r>
        <w:t>PROTOTIPO O MOCKUP NAVEGABLE</w:t>
      </w:r>
      <w:bookmarkEnd w:id="29"/>
    </w:p>
    <w:p w14:paraId="6AA38DCF" w14:textId="77777777" w:rsidR="007E5D81" w:rsidRDefault="007E5D81" w:rsidP="003C146F">
      <w:pPr>
        <w:pStyle w:val="Prrafodelista"/>
      </w:pPr>
    </w:p>
    <w:p w14:paraId="68705421" w14:textId="50E13463" w:rsidR="003C146F" w:rsidRDefault="007E5D81" w:rsidP="003C146F">
      <w:pPr>
        <w:pStyle w:val="Prrafodelista"/>
      </w:pPr>
      <w:hyperlink r:id="rId43" w:history="1">
        <w:r>
          <w:rPr>
            <w:rStyle w:val="Hipervnculo"/>
            <w:rFonts w:ascii="Segoe UI Emoji" w:hAnsi="Segoe UI Emoji" w:cs="Segoe UI Emoji"/>
          </w:rPr>
          <w:t>▶</w:t>
        </w:r>
        <w:r>
          <w:rPr>
            <w:rStyle w:val="Hipervnculo"/>
          </w:rPr>
          <w:t xml:space="preserve"> GL (figma.com)</w:t>
        </w:r>
      </w:hyperlink>
    </w:p>
    <w:p w14:paraId="440422C4" w14:textId="6B68C374" w:rsidR="000A3BE4" w:rsidRDefault="000A3BE4" w:rsidP="003E415E"/>
    <w:p w14:paraId="0D653F01" w14:textId="77777777" w:rsidR="000A3BE4" w:rsidRDefault="000A3BE4" w:rsidP="000A3BE4">
      <w:pPr>
        <w:pStyle w:val="Prrafodelista"/>
        <w:ind w:left="1080"/>
      </w:pPr>
    </w:p>
    <w:p w14:paraId="3393680B" w14:textId="390B2E96" w:rsidR="003A0BF7" w:rsidRDefault="003A0BF7" w:rsidP="00257E8B">
      <w:pPr>
        <w:pStyle w:val="Prrafodelista"/>
        <w:ind w:left="1080"/>
      </w:pPr>
    </w:p>
    <w:p w14:paraId="7D06F9FE" w14:textId="77777777" w:rsidR="003A0BF7" w:rsidRPr="001D01C0" w:rsidRDefault="003A0BF7" w:rsidP="00257E8B">
      <w:pPr>
        <w:pStyle w:val="Prrafodelista"/>
        <w:ind w:left="1080"/>
      </w:pPr>
    </w:p>
    <w:sectPr w:rsidR="003A0BF7" w:rsidRPr="001D01C0" w:rsidSect="00FF41E3">
      <w:headerReference w:type="default" r:id="rId44"/>
      <w:footerReference w:type="default" r:id="rId45"/>
      <w:headerReference w:type="first" r:id="rId46"/>
      <w:footerReference w:type="first" r:id="rId47"/>
      <w:pgSz w:w="11906" w:h="16838" w:code="9"/>
      <w:pgMar w:top="2275" w:right="1296" w:bottom="1411" w:left="1584" w:header="567"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188F8" w14:textId="77777777" w:rsidR="004B27D8" w:rsidRDefault="004B27D8">
      <w:pPr>
        <w:spacing w:after="0"/>
      </w:pPr>
      <w:r>
        <w:separator/>
      </w:r>
    </w:p>
    <w:p w14:paraId="2E705951" w14:textId="77777777" w:rsidR="004B27D8" w:rsidRDefault="004B27D8"/>
  </w:endnote>
  <w:endnote w:type="continuationSeparator" w:id="0">
    <w:p w14:paraId="72BFF4B2" w14:textId="77777777" w:rsidR="004B27D8" w:rsidRDefault="004B27D8">
      <w:pPr>
        <w:spacing w:after="0"/>
      </w:pPr>
      <w:r>
        <w:continuationSeparator/>
      </w:r>
    </w:p>
    <w:p w14:paraId="491B34E1" w14:textId="77777777" w:rsidR="004B27D8" w:rsidRDefault="004B2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126D" w14:textId="50FCEBEB" w:rsidR="00102F76" w:rsidRPr="00102F76" w:rsidRDefault="00C702F6" w:rsidP="00C702F6">
    <w:pPr>
      <w:pStyle w:val="Piedepgina"/>
      <w:ind w:left="0"/>
      <w:jc w:val="right"/>
      <w:rPr>
        <w:b/>
        <w:bCs/>
        <w:szCs w:val="20"/>
      </w:rPr>
    </w:pPr>
    <w:r w:rsidRPr="00C702F6">
      <w:rPr>
        <w:b/>
        <w:bCs/>
        <w:szCs w:val="20"/>
      </w:rPr>
      <w:fldChar w:fldCharType="begin"/>
    </w:r>
    <w:r w:rsidRPr="00C702F6">
      <w:rPr>
        <w:b/>
        <w:bCs/>
        <w:szCs w:val="20"/>
      </w:rPr>
      <w:instrText>PAGE   \* MERGEFORMAT</w:instrText>
    </w:r>
    <w:r w:rsidRPr="00C702F6">
      <w:rPr>
        <w:b/>
        <w:bCs/>
        <w:szCs w:val="20"/>
      </w:rPr>
      <w:fldChar w:fldCharType="separate"/>
    </w:r>
    <w:r w:rsidRPr="00C702F6">
      <w:rPr>
        <w:b/>
        <w:bCs/>
        <w:szCs w:val="20"/>
      </w:rPr>
      <w:t>1</w:t>
    </w:r>
    <w:r w:rsidRPr="00C702F6">
      <w:rPr>
        <w:b/>
        <w:bCs/>
        <w:szCs w:val="20"/>
      </w:rPr>
      <w:fldChar w:fldCharType="end"/>
    </w:r>
  </w:p>
  <w:p w14:paraId="6BE06251" w14:textId="3AA068E6" w:rsidR="00E63A04" w:rsidRPr="00E01A52" w:rsidRDefault="00E073C9" w:rsidP="00E01A52">
    <w:pPr>
      <w:pStyle w:val="Piedepgina"/>
      <w:ind w:left="4320"/>
      <w:jc w:val="center"/>
      <w:rPr>
        <w:sz w:val="16"/>
        <w:szCs w:val="16"/>
      </w:rPr>
    </w:pPr>
    <w:r w:rsidRPr="00E01A52">
      <w:rPr>
        <w:noProof/>
        <w:sz w:val="16"/>
        <w:szCs w:val="16"/>
        <w:lang w:bidi="es-ES"/>
      </w:rPr>
      <mc:AlternateContent>
        <mc:Choice Requires="wpg">
          <w:drawing>
            <wp:anchor distT="0" distB="0" distL="114300" distR="114300" simplePos="0" relativeHeight="251665407" behindDoc="1" locked="0" layoutInCell="1" allowOverlap="1" wp14:anchorId="566F90A3" wp14:editId="3A401461">
              <wp:simplePos x="0" y="0"/>
              <wp:positionH relativeFrom="page">
                <wp:align>center</wp:align>
              </wp:positionH>
              <wp:positionV relativeFrom="page">
                <wp:posOffset>7805420</wp:posOffset>
              </wp:positionV>
              <wp:extent cx="7324344" cy="2514600"/>
              <wp:effectExtent l="0" t="0" r="0" b="0"/>
              <wp:wrapNone/>
              <wp:docPr id="19" name="Grupo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20" name="Forma libre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6">
                            <a:lumMod val="60000"/>
                            <a:lumOff val="4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4AD3CBD9" w14:textId="7D4C8A7A" w:rsidR="00102F76" w:rsidRDefault="00102F76" w:rsidP="00102F76">
                            <w:pPr>
                              <w:jc w:val="center"/>
                            </w:pPr>
                          </w:p>
                        </w:txbxContent>
                      </wps:txbx>
                      <wps:bodyPr rot="0" vert="horz" wrap="square" lIns="91440" tIns="45720" rIns="91440" bIns="45720" anchor="t" anchorCtr="0" upright="1">
                        <a:noAutofit/>
                      </wps:bodyPr>
                    </wps:wsp>
                    <wps:wsp>
                      <wps:cNvPr id="21" name="Forma libre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6">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orma libre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6">
                            <a:lumMod val="5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566F90A3" id="Grupo 19" o:spid="_x0000_s1026" alt="&quot;&quot;" style="position:absolute;left:0;text-align:left;margin-left:0;margin-top:614.6pt;width:576.7pt;height:198pt;z-index:-251651073;mso-width-percent:950;mso-position-horizontal:center;mso-position-horizontal-relative:page;mso-position-vertical-relative:page;mso-width-percent:95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">
              <v:shape id="Forma libre 8" o:spid="_x0000_s1027" style="position:absolute;left:20138;top:48;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" adj="-11796480,,5400" path="m456,966v1461,,1461,,1461,c1917,,1917,,1917,,763,68,39,537,39,537,25,568,12,600,,634v159,77,316,162,467,256c467,890,463,917,456,966xe" fillcolor="#a8d08d [1945]" stroked="f" strokecolor="#212120">
                <v:stroke joinstyle="round"/>
                <v:shadow color="#8c8682"/>
                <v:formulas/>
                <v:path arrowok="t" o:connecttype="custom" o:connectlocs="1371067,2811780;5763895,2811780;5763895,0;117262,1563070;0,1845413;1404141,2590563;1371067,2811780" o:connectangles="0,0,0,0,0,0,0" textboxrect="0,0,1917,966"/>
                <v:textbox>
                  <w:txbxContent>
                    <w:p w14:paraId="4AD3CBD9" w14:textId="7D4C8A7A" w:rsidR="00102F76" w:rsidRDefault="00102F76" w:rsidP="00102F76">
                      <w:pPr>
                        <w:jc w:val="center"/>
                      </w:pPr>
                    </w:p>
                  </w:txbxContent>
                </v:textbox>
              </v:shape>
              <v:shape id="Forma libre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" path="m668,275c447,168,221,77,,,,607,,607,,607v576,,576,,576,c600,490,631,377,668,275xe" fillcolor="#538135 [2409]" stroked="f" strokecolor="#212120">
                <v:shadow color="#8c8682"/>
                <v:path arrowok="t" o:connecttype="custom" o:connectlocs="2008505,800341;0,0;0,1766570;1731885,1766570;2008505,800341" o:connectangles="0,0,0,0,0"/>
              </v:shape>
              <v:shape id="Forma libre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" path="m548,332v7,-49,11,-76,11,-76c408,162,251,77,92,,55,102,24,215,,332r548,xe" fillcolor="#375623 [1609]" stroked="f" strokecolor="#212120">
                <v:shadow color="#8c8682"/>
                <v:path arrowok="t" o:connecttype="custom" o:connectlocs="1647769,966470;1680845,745230;276633,0;0,966470;1647769,966470" o:connectangles="0,0,0,0,0"/>
              </v:shape>
              <w10:wrap anchorx="page" anchory="page"/>
            </v:group>
          </w:pict>
        </mc:Fallback>
      </mc:AlternateContent>
    </w:r>
    <w:r w:rsidR="00E63FBE" w:rsidRPr="00E01A52">
      <w:rPr>
        <w:sz w:val="16"/>
        <w:szCs w:val="16"/>
      </w:rPr>
      <w:t>Asignatura: Ingeniería de Software</w:t>
    </w:r>
  </w:p>
  <w:p w14:paraId="634A8C9B" w14:textId="6685EB4A" w:rsidR="00E63FBE" w:rsidRPr="00E01A52" w:rsidRDefault="00E63FBE" w:rsidP="00E01A52">
    <w:pPr>
      <w:pStyle w:val="Piedepgina"/>
      <w:ind w:left="4320"/>
      <w:jc w:val="center"/>
      <w:rPr>
        <w:sz w:val="16"/>
        <w:szCs w:val="16"/>
      </w:rPr>
    </w:pPr>
    <w:r w:rsidRPr="00E01A52">
      <w:rPr>
        <w:sz w:val="16"/>
        <w:szCs w:val="16"/>
      </w:rPr>
      <w:t>Universidad Nacional De Colombia – Facultad de Minas – Departamento de Ciencias de la Computación y de la Decisión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C874" w14:textId="78D3129E" w:rsidR="00E63FBE" w:rsidRDefault="00E63FBE" w:rsidP="00E63FBE">
    <w:pPr>
      <w:pStyle w:val="Piedepgina"/>
    </w:pPr>
  </w:p>
  <w:p w14:paraId="771CAE73" w14:textId="00D6A9E2" w:rsidR="008B0076" w:rsidRPr="008B0076" w:rsidRDefault="00A62C23" w:rsidP="00936859">
    <w:pPr>
      <w:pStyle w:val="Piedepgina"/>
    </w:pPr>
    <w:r w:rsidRPr="0031278C">
      <w:rPr>
        <w:noProof/>
        <w:lang w:bidi="es-ES"/>
      </w:rPr>
      <mc:AlternateContent>
        <mc:Choice Requires="wpg">
          <w:drawing>
            <wp:anchor distT="0" distB="0" distL="114300" distR="114300" simplePos="0" relativeHeight="251663359" behindDoc="1" locked="0" layoutInCell="1" allowOverlap="1" wp14:anchorId="3066869E" wp14:editId="3A01442E">
              <wp:simplePos x="0" y="0"/>
              <wp:positionH relativeFrom="page">
                <wp:align>center</wp:align>
              </wp:positionH>
              <mc:AlternateContent>
                <mc:Choice Requires="wp14">
                  <wp:positionV relativeFrom="page">
                    <wp14:pctPosVOffset>73000</wp14:pctPosVOffset>
                  </wp:positionV>
                </mc:Choice>
                <mc:Fallback>
                  <wp:positionV relativeFrom="page">
                    <wp:posOffset>7804785</wp:posOffset>
                  </wp:positionV>
                </mc:Fallback>
              </mc:AlternateContent>
              <wp:extent cx="7324344" cy="2514600"/>
              <wp:effectExtent l="0" t="0" r="0" b="0"/>
              <wp:wrapNone/>
              <wp:docPr id="5" name="Grup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orma libre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6">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orma libre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6">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orma libre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6">
                            <a:lumMod val="5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31395286" id="Grupo 5" o:spid="_x0000_s1026" alt="&quot;&quot;" style="position:absolute;margin-left:0;margin-top:0;width:576.7pt;height:198pt;z-index:-251653121;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">
              <v:shape id="Forma libre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" path="m456,966v1461,,1461,,1461,c1917,,1917,,1917,,763,68,39,537,39,537,25,568,12,600,,634v159,77,316,162,467,256c467,890,463,917,456,966xe" fillcolor="#c5e0b3 [1305]" stroked="f" strokecolor="#212120">
                <v:shadow color="#8c8682"/>
                <v:path arrowok="t" o:connecttype="custom" o:connectlocs="1371067,2811780;5763895,2811780;5763895,0;117262,1563070;0,1845413;1404141,2590563;1371067,2811780" o:connectangles="0,0,0,0,0,0,0"/>
              </v:shape>
              <v:shape id="Forma libre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" path="m668,275c447,168,221,77,,,,607,,607,,607v576,,576,,576,c600,490,631,377,668,275xe" fillcolor="#538135 [2409]" stroked="f" strokecolor="#212120">
                <v:shadow color="#8c8682"/>
                <v:path arrowok="t" o:connecttype="custom" o:connectlocs="2008505,800341;0,0;0,1766570;1731885,1766570;2008505,800341" o:connectangles="0,0,0,0,0"/>
              </v:shape>
              <v:shape id="Forma libre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" path="m548,332v7,-49,11,-76,11,-76c408,162,251,77,92,,55,102,24,215,,332r548,xe" fillcolor="#375623 [1609]"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C75B" w14:textId="77777777" w:rsidR="004B27D8" w:rsidRDefault="004B27D8">
      <w:pPr>
        <w:spacing w:after="0"/>
      </w:pPr>
      <w:r>
        <w:separator/>
      </w:r>
    </w:p>
    <w:p w14:paraId="0DFFE233" w14:textId="77777777" w:rsidR="004B27D8" w:rsidRDefault="004B27D8"/>
  </w:footnote>
  <w:footnote w:type="continuationSeparator" w:id="0">
    <w:p w14:paraId="7F627E14" w14:textId="77777777" w:rsidR="004B27D8" w:rsidRDefault="004B27D8">
      <w:pPr>
        <w:spacing w:after="0"/>
      </w:pPr>
      <w:r>
        <w:continuationSeparator/>
      </w:r>
    </w:p>
    <w:p w14:paraId="008BCA44" w14:textId="77777777" w:rsidR="004B27D8" w:rsidRDefault="004B27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66CB" w14:textId="622FE392" w:rsidR="00FF41E3" w:rsidRDefault="00FF41E3" w:rsidP="00FF41E3">
    <w:pPr>
      <w:pStyle w:val="Encabezado"/>
    </w:pPr>
  </w:p>
  <w:p w14:paraId="381A1ED7" w14:textId="623A455C" w:rsidR="00D15DDB" w:rsidRPr="00260ACE" w:rsidRDefault="00FF41E3" w:rsidP="00260ACE">
    <w:pPr>
      <w:pStyle w:val="Encabezado"/>
      <w:rPr>
        <w:rFonts w:cstheme="minorHAnsi"/>
        <w:color w:val="212120" w:themeColor="text1"/>
        <w:sz w:val="22"/>
        <w:szCs w:val="22"/>
      </w:rPr>
    </w:pPr>
    <w:r>
      <w:rPr>
        <w:noProof/>
      </w:rPr>
      <w:drawing>
        <wp:anchor distT="0" distB="0" distL="114300" distR="114300" simplePos="0" relativeHeight="251671551" behindDoc="0" locked="0" layoutInCell="1" allowOverlap="1" wp14:anchorId="467EFDA8" wp14:editId="3A3C71CA">
          <wp:simplePos x="0" y="0"/>
          <wp:positionH relativeFrom="column">
            <wp:posOffset>4911285</wp:posOffset>
          </wp:positionH>
          <wp:positionV relativeFrom="paragraph">
            <wp:posOffset>123825</wp:posOffset>
          </wp:positionV>
          <wp:extent cx="183256" cy="165100"/>
          <wp:effectExtent l="0" t="0" r="7620" b="635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3256" cy="165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5" behindDoc="0" locked="0" layoutInCell="1" allowOverlap="1" wp14:anchorId="06B69FDA" wp14:editId="401CE295">
          <wp:simplePos x="0" y="0"/>
          <wp:positionH relativeFrom="margin">
            <wp:posOffset>5091018</wp:posOffset>
          </wp:positionH>
          <wp:positionV relativeFrom="paragraph">
            <wp:posOffset>130824</wp:posOffset>
          </wp:positionV>
          <wp:extent cx="854922" cy="141908"/>
          <wp:effectExtent l="0" t="0" r="254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4922" cy="1419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7" behindDoc="0" locked="0" layoutInCell="1" allowOverlap="1" wp14:anchorId="3E3160BF" wp14:editId="315206F4">
              <wp:simplePos x="0" y="0"/>
              <wp:positionH relativeFrom="margin">
                <wp:align>center</wp:align>
              </wp:positionH>
              <wp:positionV relativeFrom="paragraph">
                <wp:posOffset>307340</wp:posOffset>
              </wp:positionV>
              <wp:extent cx="6319520" cy="1270"/>
              <wp:effectExtent l="0" t="0" r="24130" b="3683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9520"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97F0C" id="Conector recto 38" o:spid="_x0000_s1026" style="position:absolute;z-index:25167052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4.2pt" to="497.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"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FFB5" w14:textId="7C8FAF49" w:rsidR="00E62294" w:rsidRPr="00A62C23" w:rsidRDefault="00FF41E3" w:rsidP="00A62C23">
    <w:pPr>
      <w:pStyle w:val="Encabezado"/>
    </w:pPr>
    <w:r>
      <w:rPr>
        <w:noProof/>
      </w:rPr>
      <w:drawing>
        <wp:anchor distT="0" distB="0" distL="114300" distR="114300" simplePos="0" relativeHeight="251668479" behindDoc="0" locked="0" layoutInCell="1" allowOverlap="1" wp14:anchorId="0961D4BB" wp14:editId="771A967D">
          <wp:simplePos x="0" y="0"/>
          <wp:positionH relativeFrom="margin">
            <wp:align>right</wp:align>
          </wp:positionH>
          <wp:positionV relativeFrom="paragraph">
            <wp:posOffset>243296</wp:posOffset>
          </wp:positionV>
          <wp:extent cx="706386" cy="640080"/>
          <wp:effectExtent l="0" t="0" r="0" b="762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6386"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aconnmeros5"/>
      <w:lvlText w:val="%1."/>
      <w:lvlJc w:val="left"/>
      <w:pPr>
        <w:tabs>
          <w:tab w:val="num" w:pos="3849"/>
        </w:tabs>
        <w:ind w:left="3849" w:hanging="360"/>
      </w:pPr>
    </w:lvl>
  </w:abstractNum>
  <w:abstractNum w:abstractNumId="1" w15:restartNumberingAfterBreak="0">
    <w:nsid w:val="FFFFFF7D"/>
    <w:multiLevelType w:val="singleLevel"/>
    <w:tmpl w:val="65A8399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804528"/>
    <w:multiLevelType w:val="multilevel"/>
    <w:tmpl w:val="BCA825FC"/>
    <w:lvl w:ilvl="0">
      <w:start w:val="1"/>
      <w:numFmt w:val="decimal"/>
      <w:pStyle w:val="titulo"/>
      <w:lvlText w:val="%1."/>
      <w:lvlJc w:val="left"/>
      <w:pPr>
        <w:ind w:left="720" w:hanging="360"/>
      </w:pPr>
      <w:rPr>
        <w:rFonts w:hint="default"/>
      </w:rPr>
    </w:lvl>
    <w:lvl w:ilvl="1">
      <w:start w:val="1"/>
      <w:numFmt w:val="decimal"/>
      <w:pStyle w:val="titulochiquito"/>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2D"/>
    <w:rsid w:val="000115CE"/>
    <w:rsid w:val="00013D3A"/>
    <w:rsid w:val="00041394"/>
    <w:rsid w:val="00044E88"/>
    <w:rsid w:val="00047072"/>
    <w:rsid w:val="0007224C"/>
    <w:rsid w:val="000739F4"/>
    <w:rsid w:val="000758CE"/>
    <w:rsid w:val="00076007"/>
    <w:rsid w:val="000828F4"/>
    <w:rsid w:val="00095A67"/>
    <w:rsid w:val="000A3BE4"/>
    <w:rsid w:val="000B27D0"/>
    <w:rsid w:val="000B4EC8"/>
    <w:rsid w:val="000B66F5"/>
    <w:rsid w:val="000C2429"/>
    <w:rsid w:val="000C41F2"/>
    <w:rsid w:val="000D3B24"/>
    <w:rsid w:val="000F51EC"/>
    <w:rsid w:val="000F7122"/>
    <w:rsid w:val="000F7725"/>
    <w:rsid w:val="00102F76"/>
    <w:rsid w:val="00125199"/>
    <w:rsid w:val="00147E13"/>
    <w:rsid w:val="00154DC3"/>
    <w:rsid w:val="00163889"/>
    <w:rsid w:val="001726F2"/>
    <w:rsid w:val="00177783"/>
    <w:rsid w:val="00186778"/>
    <w:rsid w:val="00187A7E"/>
    <w:rsid w:val="001B4EEF"/>
    <w:rsid w:val="001B689C"/>
    <w:rsid w:val="001C0319"/>
    <w:rsid w:val="001C1811"/>
    <w:rsid w:val="001D01C0"/>
    <w:rsid w:val="001D4742"/>
    <w:rsid w:val="001E2990"/>
    <w:rsid w:val="001F72D7"/>
    <w:rsid w:val="00200635"/>
    <w:rsid w:val="002043E9"/>
    <w:rsid w:val="0022132D"/>
    <w:rsid w:val="002311FC"/>
    <w:rsid w:val="002356D9"/>
    <w:rsid w:val="00252147"/>
    <w:rsid w:val="00254E0D"/>
    <w:rsid w:val="00257E8B"/>
    <w:rsid w:val="00260ACE"/>
    <w:rsid w:val="0027652D"/>
    <w:rsid w:val="002810E3"/>
    <w:rsid w:val="00283073"/>
    <w:rsid w:val="0028462F"/>
    <w:rsid w:val="002B4CF5"/>
    <w:rsid w:val="002E1386"/>
    <w:rsid w:val="002F2C1A"/>
    <w:rsid w:val="003308EF"/>
    <w:rsid w:val="00334B25"/>
    <w:rsid w:val="003372BE"/>
    <w:rsid w:val="00344525"/>
    <w:rsid w:val="00353107"/>
    <w:rsid w:val="00356101"/>
    <w:rsid w:val="0038000D"/>
    <w:rsid w:val="00382E9F"/>
    <w:rsid w:val="00385ACF"/>
    <w:rsid w:val="00393292"/>
    <w:rsid w:val="003A0BF7"/>
    <w:rsid w:val="003A1388"/>
    <w:rsid w:val="003B7A3E"/>
    <w:rsid w:val="003C146F"/>
    <w:rsid w:val="003E415E"/>
    <w:rsid w:val="004052B3"/>
    <w:rsid w:val="00422757"/>
    <w:rsid w:val="00442436"/>
    <w:rsid w:val="00457BDC"/>
    <w:rsid w:val="004707FF"/>
    <w:rsid w:val="00475D96"/>
    <w:rsid w:val="00477474"/>
    <w:rsid w:val="00480B7F"/>
    <w:rsid w:val="00481C02"/>
    <w:rsid w:val="00493A31"/>
    <w:rsid w:val="004A1893"/>
    <w:rsid w:val="004B27D8"/>
    <w:rsid w:val="004C24AB"/>
    <w:rsid w:val="004C287B"/>
    <w:rsid w:val="004C4A44"/>
    <w:rsid w:val="004F71EA"/>
    <w:rsid w:val="005125BB"/>
    <w:rsid w:val="00522064"/>
    <w:rsid w:val="00524532"/>
    <w:rsid w:val="005263B9"/>
    <w:rsid w:val="005264AB"/>
    <w:rsid w:val="00537F9C"/>
    <w:rsid w:val="0054200A"/>
    <w:rsid w:val="0054414C"/>
    <w:rsid w:val="005450B9"/>
    <w:rsid w:val="005551BF"/>
    <w:rsid w:val="00572222"/>
    <w:rsid w:val="0057607B"/>
    <w:rsid w:val="005939EF"/>
    <w:rsid w:val="005A2E1C"/>
    <w:rsid w:val="005D3057"/>
    <w:rsid w:val="005D3DA6"/>
    <w:rsid w:val="005D42E7"/>
    <w:rsid w:val="006379BC"/>
    <w:rsid w:val="00642E91"/>
    <w:rsid w:val="00647D8E"/>
    <w:rsid w:val="0065513C"/>
    <w:rsid w:val="0066695E"/>
    <w:rsid w:val="00681C11"/>
    <w:rsid w:val="006C0C4F"/>
    <w:rsid w:val="006C296C"/>
    <w:rsid w:val="006C5A9E"/>
    <w:rsid w:val="006C6CAD"/>
    <w:rsid w:val="006F1348"/>
    <w:rsid w:val="00707725"/>
    <w:rsid w:val="00710F8A"/>
    <w:rsid w:val="00712226"/>
    <w:rsid w:val="007165C9"/>
    <w:rsid w:val="007232CE"/>
    <w:rsid w:val="007244F2"/>
    <w:rsid w:val="00725F1D"/>
    <w:rsid w:val="00744EA9"/>
    <w:rsid w:val="00745B05"/>
    <w:rsid w:val="00752FC4"/>
    <w:rsid w:val="00755859"/>
    <w:rsid w:val="00757E9C"/>
    <w:rsid w:val="00760C85"/>
    <w:rsid w:val="007B4C91"/>
    <w:rsid w:val="007C0212"/>
    <w:rsid w:val="007C253C"/>
    <w:rsid w:val="007D70F7"/>
    <w:rsid w:val="007E5D81"/>
    <w:rsid w:val="007F3D55"/>
    <w:rsid w:val="007F570C"/>
    <w:rsid w:val="00804A85"/>
    <w:rsid w:val="00805511"/>
    <w:rsid w:val="00813BD8"/>
    <w:rsid w:val="00830C5F"/>
    <w:rsid w:val="00834A33"/>
    <w:rsid w:val="0085095B"/>
    <w:rsid w:val="00851B43"/>
    <w:rsid w:val="00875C7A"/>
    <w:rsid w:val="00896EE1"/>
    <w:rsid w:val="008B0076"/>
    <w:rsid w:val="008B2CFE"/>
    <w:rsid w:val="008C1482"/>
    <w:rsid w:val="008C2737"/>
    <w:rsid w:val="008D0AA7"/>
    <w:rsid w:val="008E4268"/>
    <w:rsid w:val="008F64A2"/>
    <w:rsid w:val="00912A0A"/>
    <w:rsid w:val="009249CA"/>
    <w:rsid w:val="00934719"/>
    <w:rsid w:val="00936859"/>
    <w:rsid w:val="009425D9"/>
    <w:rsid w:val="009468D3"/>
    <w:rsid w:val="009521C2"/>
    <w:rsid w:val="0095746E"/>
    <w:rsid w:val="0096696F"/>
    <w:rsid w:val="0099390D"/>
    <w:rsid w:val="009A039F"/>
    <w:rsid w:val="009C3B6B"/>
    <w:rsid w:val="009E4994"/>
    <w:rsid w:val="009E6BB7"/>
    <w:rsid w:val="00A139BD"/>
    <w:rsid w:val="00A149AE"/>
    <w:rsid w:val="00A17117"/>
    <w:rsid w:val="00A21550"/>
    <w:rsid w:val="00A256E4"/>
    <w:rsid w:val="00A316D3"/>
    <w:rsid w:val="00A5578C"/>
    <w:rsid w:val="00A62C23"/>
    <w:rsid w:val="00A709F5"/>
    <w:rsid w:val="00A73ACA"/>
    <w:rsid w:val="00A759A5"/>
    <w:rsid w:val="00A763AE"/>
    <w:rsid w:val="00A83BA3"/>
    <w:rsid w:val="00A869D8"/>
    <w:rsid w:val="00A9231D"/>
    <w:rsid w:val="00A954E8"/>
    <w:rsid w:val="00AC1A6E"/>
    <w:rsid w:val="00AE3502"/>
    <w:rsid w:val="00AF2545"/>
    <w:rsid w:val="00B22B53"/>
    <w:rsid w:val="00B32D2A"/>
    <w:rsid w:val="00B33F75"/>
    <w:rsid w:val="00B529E3"/>
    <w:rsid w:val="00B63133"/>
    <w:rsid w:val="00B63163"/>
    <w:rsid w:val="00B92B4E"/>
    <w:rsid w:val="00BC0F0A"/>
    <w:rsid w:val="00BC3470"/>
    <w:rsid w:val="00BE5AB9"/>
    <w:rsid w:val="00BE745A"/>
    <w:rsid w:val="00BF1D24"/>
    <w:rsid w:val="00C11980"/>
    <w:rsid w:val="00C3322B"/>
    <w:rsid w:val="00C35E1E"/>
    <w:rsid w:val="00C37964"/>
    <w:rsid w:val="00C65DE2"/>
    <w:rsid w:val="00C702F6"/>
    <w:rsid w:val="00C92C9B"/>
    <w:rsid w:val="00C948EA"/>
    <w:rsid w:val="00CA0DDD"/>
    <w:rsid w:val="00CB0809"/>
    <w:rsid w:val="00CB2475"/>
    <w:rsid w:val="00CE3813"/>
    <w:rsid w:val="00CF7606"/>
    <w:rsid w:val="00D04123"/>
    <w:rsid w:val="00D06525"/>
    <w:rsid w:val="00D145E6"/>
    <w:rsid w:val="00D149F1"/>
    <w:rsid w:val="00D15DDB"/>
    <w:rsid w:val="00D33EED"/>
    <w:rsid w:val="00D3583C"/>
    <w:rsid w:val="00D36106"/>
    <w:rsid w:val="00D66793"/>
    <w:rsid w:val="00D86EFC"/>
    <w:rsid w:val="00D91D68"/>
    <w:rsid w:val="00D92152"/>
    <w:rsid w:val="00DA605C"/>
    <w:rsid w:val="00DA662D"/>
    <w:rsid w:val="00DC7840"/>
    <w:rsid w:val="00DF3DC6"/>
    <w:rsid w:val="00E01A52"/>
    <w:rsid w:val="00E04C3D"/>
    <w:rsid w:val="00E06E3E"/>
    <w:rsid w:val="00E073C9"/>
    <w:rsid w:val="00E47138"/>
    <w:rsid w:val="00E5646A"/>
    <w:rsid w:val="00E62294"/>
    <w:rsid w:val="00E63A04"/>
    <w:rsid w:val="00E63FBE"/>
    <w:rsid w:val="00E64688"/>
    <w:rsid w:val="00E94637"/>
    <w:rsid w:val="00E956E3"/>
    <w:rsid w:val="00EC74CE"/>
    <w:rsid w:val="00EE4906"/>
    <w:rsid w:val="00EF1270"/>
    <w:rsid w:val="00EF20E2"/>
    <w:rsid w:val="00EF710F"/>
    <w:rsid w:val="00F2188B"/>
    <w:rsid w:val="00F26633"/>
    <w:rsid w:val="00F4123A"/>
    <w:rsid w:val="00F41551"/>
    <w:rsid w:val="00F71D73"/>
    <w:rsid w:val="00F7204C"/>
    <w:rsid w:val="00F73175"/>
    <w:rsid w:val="00F763B1"/>
    <w:rsid w:val="00F97E20"/>
    <w:rsid w:val="00FA402E"/>
    <w:rsid w:val="00FB49C2"/>
    <w:rsid w:val="00FC083C"/>
    <w:rsid w:val="00FC19FA"/>
    <w:rsid w:val="00FE27A7"/>
    <w:rsid w:val="00FF2871"/>
    <w:rsid w:val="00FF4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114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12120" w:themeColor="text1"/>
        <w:sz w:val="24"/>
        <w:szCs w:val="24"/>
        <w:lang w:val="es-ES" w:eastAsia="en-US"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D3"/>
  </w:style>
  <w:style w:type="paragraph" w:styleId="Ttulo1">
    <w:name w:val="heading 1"/>
    <w:basedOn w:val="Normal"/>
    <w:next w:val="Normal"/>
    <w:link w:val="Ttulo1Car"/>
    <w:uiPriority w:val="9"/>
    <w:semiHidden/>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Ttulo2">
    <w:name w:val="heading 2"/>
    <w:basedOn w:val="Normal"/>
    <w:next w:val="Normal"/>
    <w:link w:val="Ttulo2Car"/>
    <w:uiPriority w:val="9"/>
    <w:semiHidden/>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Ttulo3">
    <w:name w:val="heading 3"/>
    <w:basedOn w:val="Normal"/>
    <w:next w:val="Normal"/>
    <w:link w:val="Ttulo3Car"/>
    <w:uiPriority w:val="9"/>
    <w:semiHidden/>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Ttulo4">
    <w:name w:val="heading 4"/>
    <w:basedOn w:val="Normal"/>
    <w:next w:val="Normal"/>
    <w:link w:val="Ttulo4C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Ttulo5">
    <w:name w:val="heading 5"/>
    <w:basedOn w:val="Normal"/>
    <w:next w:val="Normal"/>
    <w:link w:val="Ttulo5C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Ttulo6">
    <w:name w:val="heading 6"/>
    <w:basedOn w:val="Normal"/>
    <w:next w:val="Normal"/>
    <w:link w:val="Ttulo6C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Ttulo7">
    <w:name w:val="heading 7"/>
    <w:basedOn w:val="Normal"/>
    <w:next w:val="Normal"/>
    <w:link w:val="Ttulo7C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Ttulo8">
    <w:name w:val="heading 8"/>
    <w:basedOn w:val="Normal"/>
    <w:next w:val="Normal"/>
    <w:link w:val="Ttulo8C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Ttulo9">
    <w:name w:val="heading 9"/>
    <w:basedOn w:val="Normal"/>
    <w:next w:val="Normal"/>
    <w:link w:val="Ttulo9C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4F71EA"/>
    <w:pPr>
      <w:spacing w:after="0"/>
      <w:contextualSpacing/>
      <w:jc w:val="right"/>
    </w:pPr>
    <w:rPr>
      <w:color w:val="E73454" w:themeColor="accent1"/>
      <w:spacing w:val="30"/>
      <w:sz w:val="32"/>
    </w:rPr>
  </w:style>
  <w:style w:type="character" w:customStyle="1" w:styleId="EncabezadoCar">
    <w:name w:val="Encabezado Car"/>
    <w:basedOn w:val="Fuentedeprrafopredeter"/>
    <w:link w:val="Encabezado"/>
    <w:uiPriority w:val="99"/>
    <w:rsid w:val="004F71EA"/>
    <w:rPr>
      <w:color w:val="E73454" w:themeColor="accent1"/>
      <w:spacing w:val="30"/>
      <w:sz w:val="32"/>
      <w:lang w:val="en-AU"/>
    </w:rPr>
  </w:style>
  <w:style w:type="paragraph" w:styleId="Piedepgina">
    <w:name w:val="footer"/>
    <w:basedOn w:val="Normal"/>
    <w:link w:val="PiedepginaCar"/>
    <w:uiPriority w:val="99"/>
    <w:rsid w:val="00E073C9"/>
    <w:pPr>
      <w:spacing w:after="0" w:line="280" w:lineRule="exact"/>
      <w:ind w:left="6480"/>
    </w:pPr>
    <w:rPr>
      <w:sz w:val="20"/>
    </w:rPr>
  </w:style>
  <w:style w:type="character" w:customStyle="1" w:styleId="PiedepginaCar">
    <w:name w:val="Pie de página Car"/>
    <w:basedOn w:val="Fuentedeprrafopredeter"/>
    <w:link w:val="Piedepgina"/>
    <w:uiPriority w:val="99"/>
    <w:rsid w:val="00E073C9"/>
    <w:rPr>
      <w:sz w:val="20"/>
    </w:rPr>
  </w:style>
  <w:style w:type="character" w:styleId="Textodelmarcadordeposicin">
    <w:name w:val="Placeholder Text"/>
    <w:basedOn w:val="Fuentedeprrafopredeter"/>
    <w:uiPriority w:val="99"/>
    <w:semiHidden/>
    <w:rsid w:val="00912A0A"/>
    <w:rPr>
      <w:color w:val="2E74B5" w:themeColor="accent5" w:themeShade="BF"/>
      <w:sz w:val="22"/>
    </w:rPr>
  </w:style>
  <w:style w:type="paragraph" w:customStyle="1" w:styleId="Informacindecontacto">
    <w:name w:val="Información de contacto"/>
    <w:basedOn w:val="Normal"/>
    <w:uiPriority w:val="3"/>
    <w:qFormat/>
    <w:rsid w:val="00E073C9"/>
    <w:pPr>
      <w:spacing w:after="80" w:line="280" w:lineRule="exact"/>
      <w:ind w:left="6480"/>
      <w:contextualSpacing/>
    </w:pPr>
    <w:rPr>
      <w:sz w:val="20"/>
      <w:szCs w:val="18"/>
    </w:rPr>
  </w:style>
  <w:style w:type="paragraph" w:styleId="Fecha">
    <w:name w:val="Date"/>
    <w:basedOn w:val="Normal"/>
    <w:next w:val="Saludo"/>
    <w:link w:val="FechaCar"/>
    <w:uiPriority w:val="4"/>
    <w:unhideWhenUsed/>
    <w:qFormat/>
    <w:pPr>
      <w:spacing w:before="720" w:after="960"/>
    </w:pPr>
  </w:style>
  <w:style w:type="character" w:customStyle="1" w:styleId="FechaCar">
    <w:name w:val="Fecha Car"/>
    <w:basedOn w:val="Fuentedeprrafopredeter"/>
    <w:link w:val="Fecha"/>
    <w:uiPriority w:val="4"/>
    <w:rsid w:val="00752FC4"/>
  </w:style>
  <w:style w:type="paragraph" w:styleId="Cierre">
    <w:name w:val="Closing"/>
    <w:basedOn w:val="Normal"/>
    <w:next w:val="Firma"/>
    <w:link w:val="CierreCar"/>
    <w:uiPriority w:val="6"/>
    <w:unhideWhenUsed/>
    <w:qFormat/>
    <w:rsid w:val="00254E0D"/>
    <w:pPr>
      <w:spacing w:after="960"/>
    </w:pPr>
  </w:style>
  <w:style w:type="character" w:customStyle="1" w:styleId="CierreCar">
    <w:name w:val="Cierre Car"/>
    <w:basedOn w:val="Fuentedeprrafopredeter"/>
    <w:link w:val="Cierre"/>
    <w:uiPriority w:val="6"/>
    <w:rsid w:val="00254E0D"/>
    <w:rPr>
      <w:color w:val="auto"/>
    </w:rPr>
  </w:style>
  <w:style w:type="character" w:customStyle="1" w:styleId="Ttulo1Car">
    <w:name w:val="Título 1 Car"/>
    <w:basedOn w:val="Fuentedeprrafopredeter"/>
    <w:link w:val="Ttulo1"/>
    <w:uiPriority w:val="9"/>
    <w:semiHidden/>
    <w:rsid w:val="00254E0D"/>
    <w:rPr>
      <w:rFonts w:asciiTheme="majorHAnsi" w:eastAsiaTheme="majorEastAsia" w:hAnsiTheme="majorHAnsi" w:cstheme="majorBidi"/>
      <w:b/>
      <w:bCs/>
      <w:color w:val="004E6A" w:themeColor="accent2" w:themeShade="80"/>
      <w:sz w:val="28"/>
      <w:szCs w:val="28"/>
    </w:rPr>
  </w:style>
  <w:style w:type="character" w:customStyle="1" w:styleId="Ttulo2Car">
    <w:name w:val="Título 2 Car"/>
    <w:basedOn w:val="Fuentedeprrafopredeter"/>
    <w:link w:val="Ttulo2"/>
    <w:uiPriority w:val="9"/>
    <w:semiHidden/>
    <w:rsid w:val="00254E0D"/>
    <w:rPr>
      <w:rFonts w:asciiTheme="majorHAnsi" w:eastAsiaTheme="majorEastAsia" w:hAnsiTheme="majorHAnsi" w:cstheme="majorBidi"/>
      <w:b/>
      <w:bCs/>
      <w:color w:val="424240" w:themeColor="text1" w:themeTint="D9"/>
      <w:sz w:val="26"/>
      <w:szCs w:val="26"/>
    </w:rPr>
  </w:style>
  <w:style w:type="table" w:styleId="Tablaconcuadrcula">
    <w:name w:val="Table Grid"/>
    <w:basedOn w:val="Tabla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72222"/>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fa">
    <w:name w:val="Bibliography"/>
    <w:basedOn w:val="Normal"/>
    <w:next w:val="Normal"/>
    <w:uiPriority w:val="37"/>
    <w:semiHidden/>
    <w:unhideWhenUsed/>
    <w:rsid w:val="00572222"/>
  </w:style>
  <w:style w:type="paragraph" w:styleId="Textodebloque">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Textoindependiente">
    <w:name w:val="Body Text"/>
    <w:basedOn w:val="Normal"/>
    <w:link w:val="TextoindependienteCar"/>
    <w:uiPriority w:val="99"/>
    <w:semiHidden/>
    <w:unhideWhenUsed/>
    <w:rsid w:val="00572222"/>
    <w:pPr>
      <w:spacing w:after="120"/>
    </w:pPr>
  </w:style>
  <w:style w:type="character" w:customStyle="1" w:styleId="TextoindependienteCar">
    <w:name w:val="Texto independiente Car"/>
    <w:basedOn w:val="Fuentedeprrafopredeter"/>
    <w:link w:val="Textoindependiente"/>
    <w:uiPriority w:val="99"/>
    <w:semiHidden/>
    <w:rsid w:val="00572222"/>
    <w:rPr>
      <w:kern w:val="16"/>
      <w:sz w:val="22"/>
      <w14:ligatures w14:val="standardContextual"/>
      <w14:numForm w14:val="oldStyle"/>
      <w14:numSpacing w14:val="proportional"/>
      <w14:cntxtAlts/>
    </w:rPr>
  </w:style>
  <w:style w:type="paragraph" w:styleId="Textoindependiente2">
    <w:name w:val="Body Text 2"/>
    <w:basedOn w:val="Normal"/>
    <w:link w:val="Textoindependiente2Car"/>
    <w:uiPriority w:val="99"/>
    <w:semiHidden/>
    <w:unhideWhenUsed/>
    <w:rsid w:val="00572222"/>
    <w:pPr>
      <w:spacing w:after="120" w:line="480" w:lineRule="auto"/>
    </w:pPr>
  </w:style>
  <w:style w:type="character" w:customStyle="1" w:styleId="Textoindependiente2Car">
    <w:name w:val="Texto independiente 2 Car"/>
    <w:basedOn w:val="Fuentedeprrafopredeter"/>
    <w:link w:val="Textoindependiente2"/>
    <w:uiPriority w:val="99"/>
    <w:semiHidden/>
    <w:rsid w:val="00572222"/>
    <w:rPr>
      <w:kern w:val="16"/>
      <w:sz w:val="22"/>
      <w14:ligatures w14:val="standardContextual"/>
      <w14:numForm w14:val="oldStyle"/>
      <w14:numSpacing w14:val="proportional"/>
      <w14:cntxtAlts/>
    </w:rPr>
  </w:style>
  <w:style w:type="paragraph" w:styleId="Textoindependiente3">
    <w:name w:val="Body Text 3"/>
    <w:basedOn w:val="Normal"/>
    <w:link w:val="Textoindependiente3Car"/>
    <w:uiPriority w:val="99"/>
    <w:semiHidden/>
    <w:unhideWhenUsed/>
    <w:rsid w:val="00572222"/>
    <w:pPr>
      <w:spacing w:after="120"/>
    </w:pPr>
    <w:rPr>
      <w:szCs w:val="16"/>
    </w:rPr>
  </w:style>
  <w:style w:type="character" w:customStyle="1" w:styleId="Textoindependiente3Car">
    <w:name w:val="Texto independiente 3 Car"/>
    <w:basedOn w:val="Fuentedeprrafopredeter"/>
    <w:link w:val="Textoindependiente3"/>
    <w:uiPriority w:val="99"/>
    <w:semiHidden/>
    <w:rsid w:val="00572222"/>
    <w:rPr>
      <w:kern w:val="16"/>
      <w:sz w:val="22"/>
      <w:szCs w:val="16"/>
      <w14:ligatures w14:val="standardContextual"/>
      <w14:numForm w14:val="oldStyle"/>
      <w14:numSpacing w14:val="proportional"/>
      <w14:cntxtAlts/>
    </w:rPr>
  </w:style>
  <w:style w:type="paragraph" w:styleId="Textoindependienteprimerasangra">
    <w:name w:val="Body Text First Indent"/>
    <w:basedOn w:val="Textoindependiente"/>
    <w:link w:val="TextoindependienteprimerasangraCar"/>
    <w:uiPriority w:val="99"/>
    <w:semiHidden/>
    <w:unhideWhenUsed/>
    <w:rsid w:val="00572222"/>
    <w:pPr>
      <w:spacing w:after="3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72222"/>
    <w:rPr>
      <w:kern w:val="16"/>
      <w:sz w:val="22"/>
      <w14:ligatures w14:val="standardContextual"/>
      <w14:numForm w14:val="oldStyle"/>
      <w14:numSpacing w14:val="proportional"/>
      <w14:cntxtAlts/>
    </w:rPr>
  </w:style>
  <w:style w:type="paragraph" w:styleId="Sangradetextonormal">
    <w:name w:val="Body Text Indent"/>
    <w:basedOn w:val="Normal"/>
    <w:link w:val="SangradetextonormalCar"/>
    <w:uiPriority w:val="99"/>
    <w:semiHidden/>
    <w:unhideWhenUsed/>
    <w:rsid w:val="00572222"/>
    <w:pPr>
      <w:spacing w:after="120"/>
      <w:ind w:left="360"/>
    </w:pPr>
  </w:style>
  <w:style w:type="character" w:customStyle="1" w:styleId="SangradetextonormalCar">
    <w:name w:val="Sangría de texto normal Car"/>
    <w:basedOn w:val="Fuentedeprrafopredeter"/>
    <w:link w:val="Sangradetextonormal"/>
    <w:uiPriority w:val="99"/>
    <w:semiHidden/>
    <w:rsid w:val="00572222"/>
    <w:rPr>
      <w:kern w:val="16"/>
      <w:sz w:val="22"/>
      <w14:ligatures w14:val="standardContextual"/>
      <w14:numForm w14:val="oldStyle"/>
      <w14:numSpacing w14:val="proportional"/>
      <w14:cntxtAlts/>
    </w:rPr>
  </w:style>
  <w:style w:type="paragraph" w:styleId="Textoindependienteprimerasangra2">
    <w:name w:val="Body Text First Indent 2"/>
    <w:basedOn w:val="Sangradetextonormal"/>
    <w:link w:val="Textoindependienteprimerasangra2Car"/>
    <w:uiPriority w:val="99"/>
    <w:semiHidden/>
    <w:unhideWhenUsed/>
    <w:rsid w:val="00572222"/>
    <w:pPr>
      <w:spacing w:after="3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72222"/>
    <w:rPr>
      <w:kern w:val="16"/>
      <w:sz w:val="22"/>
      <w14:ligatures w14:val="standardContextual"/>
      <w14:numForm w14:val="oldStyle"/>
      <w14:numSpacing w14:val="proportional"/>
      <w14:cntxtAlts/>
    </w:rPr>
  </w:style>
  <w:style w:type="paragraph" w:styleId="Sangra2detindependiente">
    <w:name w:val="Body Text Indent 2"/>
    <w:basedOn w:val="Normal"/>
    <w:link w:val="Sangra2detindependienteCar"/>
    <w:uiPriority w:val="99"/>
    <w:semiHidden/>
    <w:unhideWhenUsed/>
    <w:rsid w:val="00572222"/>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72222"/>
    <w:rPr>
      <w:kern w:val="16"/>
      <w:sz w:val="22"/>
      <w14:ligatures w14:val="standardContextual"/>
      <w14:numForm w14:val="oldStyle"/>
      <w14:numSpacing w14:val="proportional"/>
      <w14:cntxtAlts/>
    </w:rPr>
  </w:style>
  <w:style w:type="paragraph" w:styleId="Sangra3detindependiente">
    <w:name w:val="Body Text Indent 3"/>
    <w:basedOn w:val="Normal"/>
    <w:link w:val="Sangra3detindependienteCar"/>
    <w:uiPriority w:val="99"/>
    <w:semiHidden/>
    <w:unhideWhenUsed/>
    <w:rsid w:val="0057222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572222"/>
    <w:rPr>
      <w:kern w:val="16"/>
      <w:sz w:val="22"/>
      <w:szCs w:val="16"/>
      <w14:ligatures w14:val="standardContextual"/>
      <w14:numForm w14:val="oldStyle"/>
      <w14:numSpacing w14:val="proportional"/>
      <w14:cntxtAlts/>
    </w:rPr>
  </w:style>
  <w:style w:type="character" w:styleId="Ttulodellibro">
    <w:name w:val="Book Title"/>
    <w:basedOn w:val="Fuentedeprrafopredeter"/>
    <w:uiPriority w:val="33"/>
    <w:semiHidden/>
    <w:qFormat/>
    <w:rsid w:val="00572222"/>
    <w:rPr>
      <w:b/>
      <w:bCs/>
      <w:i/>
      <w:iCs/>
      <w:spacing w:val="5"/>
      <w:sz w:val="22"/>
    </w:rPr>
  </w:style>
  <w:style w:type="paragraph" w:styleId="Descripcin">
    <w:name w:val="caption"/>
    <w:basedOn w:val="Normal"/>
    <w:next w:val="Normal"/>
    <w:uiPriority w:val="35"/>
    <w:semiHidden/>
    <w:unhideWhenUsed/>
    <w:qFormat/>
    <w:rsid w:val="00572222"/>
    <w:pPr>
      <w:spacing w:after="200"/>
    </w:pPr>
    <w:rPr>
      <w:i/>
      <w:iCs/>
      <w:color w:val="000000" w:themeColor="text2"/>
      <w:szCs w:val="18"/>
    </w:rPr>
  </w:style>
  <w:style w:type="table" w:styleId="Cuadrculavistosa">
    <w:name w:val="Colorful Grid"/>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uadrculavistosa-nfasis1">
    <w:name w:val="Colorful Grid Accent 1"/>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uadrculavistosa-nfasis2">
    <w:name w:val="Colorful Grid Accent 2"/>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uadrculavistosa-nfasis3">
    <w:name w:val="Colorful Grid Accent 3"/>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uadrculavistosa-nfasis4">
    <w:name w:val="Colorful Grid Accent 4"/>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uadrculavistosa-nfasis5">
    <w:name w:val="Colorful Grid Accent 5"/>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vistosa-nfasis6">
    <w:name w:val="Colorful Grid Accent 6"/>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Listavistosa-nfasis1">
    <w:name w:val="Colorful List Accent 1"/>
    <w:basedOn w:val="Tabla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Listavistosa-nfasis2">
    <w:name w:val="Colorful List Accent 2"/>
    <w:basedOn w:val="Tabla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Listavistosa-nfasis3">
    <w:name w:val="Colorful List Accent 3"/>
    <w:basedOn w:val="Tabla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Listavistosa-nfasis4">
    <w:name w:val="Colorful List Accent 4"/>
    <w:basedOn w:val="Tabla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Listavistosa-nfasis5">
    <w:name w:val="Colorful List Accent 5"/>
    <w:basedOn w:val="Tabla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vistosa-nfasis6">
    <w:name w:val="Colorful List Accent 6"/>
    <w:basedOn w:val="Tabla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Sombreadovistoso-nfasis1">
    <w:name w:val="Colorful Shading Accent 1"/>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Sombreadovistoso-nfasis2">
    <w:name w:val="Colorful Shading Accent 2"/>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Sombreadovistoso-nfasis3">
    <w:name w:val="Colorful Shading Accent 3"/>
    <w:basedOn w:val="Tabla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Sombreadovistoso-nfasis4">
    <w:name w:val="Colorful Shading Accent 4"/>
    <w:basedOn w:val="Tabla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Sombreadovistoso-nfasis5">
    <w:name w:val="Colorful Shading Accent 5"/>
    <w:basedOn w:val="Tabla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Sombreadovistoso-nfasis6">
    <w:name w:val="Colorful Shading Accent 6"/>
    <w:basedOn w:val="Tabla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Refdecomentario">
    <w:name w:val="annotation reference"/>
    <w:basedOn w:val="Fuentedeprrafopredeter"/>
    <w:uiPriority w:val="99"/>
    <w:semiHidden/>
    <w:unhideWhenUsed/>
    <w:rsid w:val="00572222"/>
    <w:rPr>
      <w:sz w:val="22"/>
      <w:szCs w:val="16"/>
    </w:rPr>
  </w:style>
  <w:style w:type="paragraph" w:styleId="Textocomentario">
    <w:name w:val="annotation text"/>
    <w:basedOn w:val="Normal"/>
    <w:link w:val="TextocomentarioCar"/>
    <w:uiPriority w:val="99"/>
    <w:semiHidden/>
    <w:unhideWhenUsed/>
    <w:rsid w:val="00572222"/>
  </w:style>
  <w:style w:type="character" w:customStyle="1" w:styleId="TextocomentarioCar">
    <w:name w:val="Texto comentario Car"/>
    <w:basedOn w:val="Fuentedeprrafopredeter"/>
    <w:link w:val="Textocomentario"/>
    <w:uiPriority w:val="99"/>
    <w:semiHidden/>
    <w:rsid w:val="00572222"/>
    <w:rPr>
      <w:kern w:val="16"/>
      <w:sz w:val="22"/>
      <w14:ligatures w14:val="standardContextual"/>
      <w14:numForm w14:val="oldStyle"/>
      <w14:numSpacing w14:val="proportional"/>
      <w14:cntxtAlts/>
    </w:rPr>
  </w:style>
  <w:style w:type="paragraph" w:styleId="Asuntodelcomentario">
    <w:name w:val="annotation subject"/>
    <w:basedOn w:val="Textocomentario"/>
    <w:next w:val="Textocomentario"/>
    <w:link w:val="AsuntodelcomentarioCar"/>
    <w:uiPriority w:val="99"/>
    <w:semiHidden/>
    <w:unhideWhenUsed/>
    <w:rsid w:val="00572222"/>
    <w:rPr>
      <w:b/>
      <w:bCs/>
    </w:rPr>
  </w:style>
  <w:style w:type="character" w:customStyle="1" w:styleId="AsuntodelcomentarioCar">
    <w:name w:val="Asunto del comentario Car"/>
    <w:basedOn w:val="TextocomentarioCar"/>
    <w:link w:val="Asuntodelcomentario"/>
    <w:uiPriority w:val="99"/>
    <w:semiHidden/>
    <w:rsid w:val="00572222"/>
    <w:rPr>
      <w:b/>
      <w:bCs/>
      <w:kern w:val="16"/>
      <w:sz w:val="22"/>
      <w14:ligatures w14:val="standardContextual"/>
      <w14:numForm w14:val="oldStyle"/>
      <w14:numSpacing w14:val="proportional"/>
      <w14:cntxtAlts/>
    </w:rPr>
  </w:style>
  <w:style w:type="table" w:styleId="Listaoscura">
    <w:name w:val="Dark List"/>
    <w:basedOn w:val="Tabla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Listaoscura-nfasis1">
    <w:name w:val="Dark List Accent 1"/>
    <w:basedOn w:val="Tabla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Listaoscura-nfasis2">
    <w:name w:val="Dark List Accent 2"/>
    <w:basedOn w:val="Tabla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Listaoscura-nfasis3">
    <w:name w:val="Dark List Accent 3"/>
    <w:basedOn w:val="Tabla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Listaoscura-nfasis4">
    <w:name w:val="Dark List Accent 4"/>
    <w:basedOn w:val="Tabla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Listaoscura-nfasis5">
    <w:name w:val="Dark List Accent 5"/>
    <w:basedOn w:val="Tabla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oscura-nfasis6">
    <w:name w:val="Dark List Accent 6"/>
    <w:basedOn w:val="Tabla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eldocumento">
    <w:name w:val="Document Map"/>
    <w:basedOn w:val="Normal"/>
    <w:link w:val="MapadeldocumentoCar"/>
    <w:uiPriority w:val="99"/>
    <w:semiHidden/>
    <w:unhideWhenUsed/>
    <w:rsid w:val="00572222"/>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Firmadecorreoelectrnico">
    <w:name w:val="E-mail Signature"/>
    <w:basedOn w:val="Normal"/>
    <w:link w:val="FirmadecorreoelectrnicoCar"/>
    <w:uiPriority w:val="99"/>
    <w:semiHidden/>
    <w:unhideWhenUsed/>
    <w:rsid w:val="00572222"/>
    <w:pPr>
      <w:spacing w:after="0"/>
    </w:pPr>
  </w:style>
  <w:style w:type="character" w:customStyle="1" w:styleId="FirmadecorreoelectrnicoCar">
    <w:name w:val="Firma de correo electrónico Car"/>
    <w:basedOn w:val="Fuentedeprrafopredeter"/>
    <w:link w:val="Firmadecorreoelectrnico"/>
    <w:uiPriority w:val="99"/>
    <w:semiHidden/>
    <w:rsid w:val="00572222"/>
    <w:rPr>
      <w:kern w:val="16"/>
      <w:sz w:val="22"/>
      <w14:ligatures w14:val="standardContextual"/>
      <w14:numForm w14:val="oldStyle"/>
      <w14:numSpacing w14:val="proportional"/>
      <w14:cntxtAlts/>
    </w:rPr>
  </w:style>
  <w:style w:type="character" w:styleId="nfasis">
    <w:name w:val="Emphasis"/>
    <w:basedOn w:val="Fuentedeprrafopredeter"/>
    <w:uiPriority w:val="20"/>
    <w:semiHidden/>
    <w:qFormat/>
    <w:rsid w:val="00572222"/>
    <w:rPr>
      <w:i/>
      <w:iCs/>
      <w:sz w:val="22"/>
    </w:rPr>
  </w:style>
  <w:style w:type="character" w:styleId="Refdenotaalfinal">
    <w:name w:val="endnote reference"/>
    <w:basedOn w:val="Fuentedeprrafopredeter"/>
    <w:uiPriority w:val="99"/>
    <w:semiHidden/>
    <w:unhideWhenUsed/>
    <w:rsid w:val="00572222"/>
    <w:rPr>
      <w:sz w:val="22"/>
      <w:vertAlign w:val="superscript"/>
    </w:rPr>
  </w:style>
  <w:style w:type="paragraph" w:styleId="Textonotaalfinal">
    <w:name w:val="endnote text"/>
    <w:basedOn w:val="Normal"/>
    <w:link w:val="TextonotaalfinalCar"/>
    <w:uiPriority w:val="99"/>
    <w:semiHidden/>
    <w:unhideWhenUsed/>
    <w:rsid w:val="00572222"/>
    <w:pPr>
      <w:spacing w:after="0"/>
    </w:pPr>
  </w:style>
  <w:style w:type="character" w:customStyle="1" w:styleId="TextonotaalfinalCar">
    <w:name w:val="Texto nota al final Car"/>
    <w:basedOn w:val="Fuentedeprrafopredeter"/>
    <w:link w:val="Textonotaalfinal"/>
    <w:uiPriority w:val="99"/>
    <w:semiHidden/>
    <w:rsid w:val="00572222"/>
    <w:rPr>
      <w:kern w:val="16"/>
      <w:sz w:val="22"/>
      <w14:ligatures w14:val="standardContextual"/>
      <w14:numForm w14:val="oldStyle"/>
      <w14:numSpacing w14:val="proportional"/>
      <w14:cntxtAlts/>
    </w:rPr>
  </w:style>
  <w:style w:type="paragraph" w:styleId="Direccinsobre">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Remitedesobre">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sid w:val="000F51EC"/>
    <w:rPr>
      <w:color w:val="004E6A" w:themeColor="accent2" w:themeShade="80"/>
      <w:sz w:val="22"/>
      <w:u w:val="single"/>
    </w:rPr>
  </w:style>
  <w:style w:type="character" w:styleId="Refdenotaalpie">
    <w:name w:val="footnote reference"/>
    <w:basedOn w:val="Fuentedeprrafopredeter"/>
    <w:uiPriority w:val="99"/>
    <w:semiHidden/>
    <w:unhideWhenUsed/>
    <w:rsid w:val="00572222"/>
    <w:rPr>
      <w:sz w:val="22"/>
      <w:vertAlign w:val="superscript"/>
    </w:rPr>
  </w:style>
  <w:style w:type="paragraph" w:styleId="Textonotapie">
    <w:name w:val="footnote text"/>
    <w:basedOn w:val="Normal"/>
    <w:link w:val="TextonotapieCar"/>
    <w:uiPriority w:val="99"/>
    <w:semiHidden/>
    <w:unhideWhenUsed/>
    <w:rsid w:val="00572222"/>
    <w:pPr>
      <w:spacing w:after="0"/>
    </w:pPr>
  </w:style>
  <w:style w:type="character" w:customStyle="1" w:styleId="TextonotapieCar">
    <w:name w:val="Texto nota pie Car"/>
    <w:basedOn w:val="Fuentedeprrafopredeter"/>
    <w:link w:val="Textonotapie"/>
    <w:uiPriority w:val="99"/>
    <w:semiHidden/>
    <w:rsid w:val="00572222"/>
    <w:rPr>
      <w:kern w:val="16"/>
      <w:sz w:val="22"/>
      <w14:ligatures w14:val="standardContextual"/>
      <w14:numForm w14:val="oldStyle"/>
      <w14:numSpacing w14:val="proportional"/>
      <w14:cntxtAlts/>
    </w:rPr>
  </w:style>
  <w:style w:type="table" w:styleId="Tablaconcuadrcula1clara">
    <w:name w:val="Grid Table 1 Light"/>
    <w:basedOn w:val="Tabla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2-nfasis1">
    <w:name w:val="Grid Table 2 Accent 1"/>
    <w:basedOn w:val="Tabla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2-nfasis2">
    <w:name w:val="Grid Table 2 Accent 2"/>
    <w:basedOn w:val="Tabla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2-nfasis3">
    <w:name w:val="Grid Table 2 Accent 3"/>
    <w:basedOn w:val="Tabla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2-nfasis4">
    <w:name w:val="Grid Table 2 Accent 4"/>
    <w:basedOn w:val="Tabla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2-nfasis5">
    <w:name w:val="Grid Table 2 Accent 5"/>
    <w:basedOn w:val="Tabla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6">
    <w:name w:val="Grid Table 2 Accent 6"/>
    <w:basedOn w:val="Tabla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laconcuadrcula3-nfasis1">
    <w:name w:val="Grid Table 3 Accent 1"/>
    <w:basedOn w:val="Tabla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laconcuadrcula3-nfasis2">
    <w:name w:val="Grid Table 3 Accent 2"/>
    <w:basedOn w:val="Tabla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laconcuadrcula3-nfasis3">
    <w:name w:val="Grid Table 3 Accent 3"/>
    <w:basedOn w:val="Tabla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laconcuadrcula3-nfasis4">
    <w:name w:val="Grid Table 3 Accent 4"/>
    <w:basedOn w:val="Tabla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laconcuadrcula3-nfasis5">
    <w:name w:val="Grid Table 3 Accent 5"/>
    <w:basedOn w:val="Tabla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3-nfasis6">
    <w:name w:val="Grid Table 3 Accent 6"/>
    <w:basedOn w:val="Tabla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4-nfasis1">
    <w:name w:val="Grid Table 4 Accent 1"/>
    <w:basedOn w:val="Tabla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4-nfasis2">
    <w:name w:val="Grid Table 4 Accent 2"/>
    <w:basedOn w:val="Tabla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4-nfasis3">
    <w:name w:val="Grid Table 4 Accent 3"/>
    <w:basedOn w:val="Tabla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4-nfasis4">
    <w:name w:val="Grid Table 4 Accent 4"/>
    <w:basedOn w:val="Tabla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4-nfasis5">
    <w:name w:val="Grid Table 4 Accent 5"/>
    <w:basedOn w:val="Tabla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Tablaconcuadrcula5oscura-nfasis1">
    <w:name w:val="Grid Table 5 Dark Accent 1"/>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Tablaconcuadrcula5oscura-nfasis2">
    <w:name w:val="Grid Table 5 Dark Accent 2"/>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Tablaconcuadrcula5oscura-nfasis3">
    <w:name w:val="Grid Table 5 Dark Accent 3"/>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Tablaconcuadrcula5oscura-nfasis4">
    <w:name w:val="Grid Table 5 Dark Accent 4"/>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Tablaconcuadrcula5oscura-nfasis5">
    <w:name w:val="Grid Table 5 Dark Accent 5"/>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6concolores-nfasis1">
    <w:name w:val="Grid Table 6 Colorful Accent 1"/>
    <w:basedOn w:val="Tabla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6concolores-nfasis2">
    <w:name w:val="Grid Table 6 Colorful Accent 2"/>
    <w:basedOn w:val="Tabla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6concolores-nfasis3">
    <w:name w:val="Grid Table 6 Colorful Accent 3"/>
    <w:basedOn w:val="Tabla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6concolores-nfasis4">
    <w:name w:val="Grid Table 6 Colorful Accent 4"/>
    <w:basedOn w:val="Tabla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6concolores-nfasis5">
    <w:name w:val="Grid Table 6 Colorful Accent 5"/>
    <w:basedOn w:val="Tabla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6">
    <w:name w:val="Grid Table 6 Colorful Accent 6"/>
    <w:basedOn w:val="Tabla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laconcuadrcula7concolores-nfasis1">
    <w:name w:val="Grid Table 7 Colorful Accent 1"/>
    <w:basedOn w:val="Tabla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laconcuadrcula7concolores-nfasis2">
    <w:name w:val="Grid Table 7 Colorful Accent 2"/>
    <w:basedOn w:val="Tabla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laconcuadrcula7concolores-nfasis3">
    <w:name w:val="Grid Table 7 Colorful Accent 3"/>
    <w:basedOn w:val="Tabla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laconcuadrcula7concolores-nfasis4">
    <w:name w:val="Grid Table 7 Colorful Accent 4"/>
    <w:basedOn w:val="Tabla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laconcuadrcula7concolores-nfasis5">
    <w:name w:val="Grid Table 7 Colorful Accent 5"/>
    <w:basedOn w:val="Tabla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7concolores-nfasis6">
    <w:name w:val="Grid Table 7 Colorful Accent 6"/>
    <w:basedOn w:val="Tabla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9"/>
    <w:semiHidden/>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Ttulo4Car">
    <w:name w:val="Título 4 Car"/>
    <w:basedOn w:val="Fuentedeprrafopredeter"/>
    <w:link w:val="Ttulo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Ttulo5Car">
    <w:name w:val="Título 5 Car"/>
    <w:basedOn w:val="Fuentedeprrafopredeter"/>
    <w:link w:val="Ttulo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Ttulo6Car">
    <w:name w:val="Título 6 Car"/>
    <w:basedOn w:val="Fuentedeprrafopredeter"/>
    <w:link w:val="Ttulo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Ttulo7Car">
    <w:name w:val="Título 7 Car"/>
    <w:basedOn w:val="Fuentedeprrafopredeter"/>
    <w:link w:val="Ttulo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Ttulo8Car">
    <w:name w:val="Título 8 Car"/>
    <w:basedOn w:val="Fuentedeprrafopredeter"/>
    <w:link w:val="Ttulo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Ttulo9Car">
    <w:name w:val="Título 9 Car"/>
    <w:basedOn w:val="Fuentedeprrafopredeter"/>
    <w:link w:val="Ttulo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AcrnimoHTML">
    <w:name w:val="HTML Acronym"/>
    <w:basedOn w:val="Fuentedeprrafopredeter"/>
    <w:uiPriority w:val="99"/>
    <w:semiHidden/>
    <w:unhideWhenUsed/>
    <w:rsid w:val="00572222"/>
    <w:rPr>
      <w:sz w:val="22"/>
    </w:rPr>
  </w:style>
  <w:style w:type="paragraph" w:styleId="DireccinHTML">
    <w:name w:val="HTML Address"/>
    <w:basedOn w:val="Normal"/>
    <w:link w:val="DireccinHTMLCar"/>
    <w:uiPriority w:val="99"/>
    <w:semiHidden/>
    <w:unhideWhenUsed/>
    <w:rsid w:val="00572222"/>
    <w:pPr>
      <w:spacing w:after="0"/>
    </w:pPr>
    <w:rPr>
      <w:i/>
      <w:iCs/>
    </w:rPr>
  </w:style>
  <w:style w:type="character" w:customStyle="1" w:styleId="DireccinHTMLCar">
    <w:name w:val="Dirección HTML Car"/>
    <w:basedOn w:val="Fuentedeprrafopredeter"/>
    <w:link w:val="DireccinHTML"/>
    <w:uiPriority w:val="99"/>
    <w:semiHidden/>
    <w:rsid w:val="00572222"/>
    <w:rPr>
      <w:i/>
      <w:iCs/>
      <w:kern w:val="16"/>
      <w:sz w:val="22"/>
      <w14:ligatures w14:val="standardContextual"/>
      <w14:numForm w14:val="oldStyle"/>
      <w14:numSpacing w14:val="proportional"/>
      <w14:cntxtAlts/>
    </w:rPr>
  </w:style>
  <w:style w:type="character" w:styleId="CitaHTML">
    <w:name w:val="HTML Cite"/>
    <w:basedOn w:val="Fuentedeprrafopredeter"/>
    <w:uiPriority w:val="99"/>
    <w:semiHidden/>
    <w:unhideWhenUsed/>
    <w:rsid w:val="00572222"/>
    <w:rPr>
      <w:i/>
      <w:iCs/>
      <w:sz w:val="22"/>
    </w:rPr>
  </w:style>
  <w:style w:type="character" w:styleId="CdigoHTML">
    <w:name w:val="HTML Code"/>
    <w:basedOn w:val="Fuentedeprrafopredeter"/>
    <w:uiPriority w:val="99"/>
    <w:semiHidden/>
    <w:unhideWhenUsed/>
    <w:rsid w:val="00572222"/>
    <w:rPr>
      <w:rFonts w:ascii="Consolas" w:hAnsi="Consolas"/>
      <w:sz w:val="22"/>
      <w:szCs w:val="20"/>
    </w:rPr>
  </w:style>
  <w:style w:type="character" w:styleId="DefinicinHTML">
    <w:name w:val="HTML Definition"/>
    <w:basedOn w:val="Fuentedeprrafopredeter"/>
    <w:uiPriority w:val="99"/>
    <w:semiHidden/>
    <w:unhideWhenUsed/>
    <w:rsid w:val="00572222"/>
    <w:rPr>
      <w:i/>
      <w:iCs/>
      <w:sz w:val="22"/>
    </w:rPr>
  </w:style>
  <w:style w:type="character" w:styleId="TecladoHTML">
    <w:name w:val="HTML Keyboard"/>
    <w:basedOn w:val="Fuentedeprrafopredeter"/>
    <w:uiPriority w:val="99"/>
    <w:semiHidden/>
    <w:unhideWhenUsed/>
    <w:rsid w:val="00572222"/>
    <w:rPr>
      <w:rFonts w:ascii="Consolas" w:hAnsi="Consolas"/>
      <w:sz w:val="22"/>
      <w:szCs w:val="20"/>
    </w:rPr>
  </w:style>
  <w:style w:type="paragraph" w:styleId="HTMLconformatoprevio">
    <w:name w:val="HTML Preformatted"/>
    <w:basedOn w:val="Normal"/>
    <w:link w:val="HTMLconformatoprevioCar"/>
    <w:uiPriority w:val="99"/>
    <w:semiHidden/>
    <w:unhideWhenUsed/>
    <w:rsid w:val="00572222"/>
    <w:pPr>
      <w:spacing w:after="0"/>
    </w:pPr>
    <w:rPr>
      <w:rFonts w:ascii="Consolas" w:hAnsi="Consolas"/>
    </w:rPr>
  </w:style>
  <w:style w:type="character" w:customStyle="1" w:styleId="HTMLconformatoprevioCar">
    <w:name w:val="HTML con formato previo Car"/>
    <w:basedOn w:val="Fuentedeprrafopredeter"/>
    <w:link w:val="HTMLconformatoprevio"/>
    <w:uiPriority w:val="99"/>
    <w:semiHidden/>
    <w:rsid w:val="00572222"/>
    <w:rPr>
      <w:rFonts w:ascii="Consolas" w:hAnsi="Consolas"/>
      <w:kern w:val="16"/>
      <w:sz w:val="22"/>
      <w14:ligatures w14:val="standardContextual"/>
      <w14:numForm w14:val="oldStyle"/>
      <w14:numSpacing w14:val="proportional"/>
      <w14:cntxtAlts/>
    </w:rPr>
  </w:style>
  <w:style w:type="character" w:styleId="EjemplodeHTML">
    <w:name w:val="HTML Sample"/>
    <w:basedOn w:val="Fuentedeprrafopredeter"/>
    <w:uiPriority w:val="99"/>
    <w:semiHidden/>
    <w:unhideWhenUsed/>
    <w:rsid w:val="00572222"/>
    <w:rPr>
      <w:rFonts w:ascii="Consolas" w:hAnsi="Consolas"/>
      <w:sz w:val="24"/>
      <w:szCs w:val="24"/>
    </w:rPr>
  </w:style>
  <w:style w:type="character" w:styleId="MquinadeescribirHTML">
    <w:name w:val="HTML Typewriter"/>
    <w:basedOn w:val="Fuentedeprrafopredeter"/>
    <w:uiPriority w:val="99"/>
    <w:semiHidden/>
    <w:unhideWhenUsed/>
    <w:rsid w:val="00572222"/>
    <w:rPr>
      <w:rFonts w:ascii="Consolas" w:hAnsi="Consolas"/>
      <w:sz w:val="22"/>
      <w:szCs w:val="20"/>
    </w:rPr>
  </w:style>
  <w:style w:type="character" w:styleId="VariableHTML">
    <w:name w:val="HTML Variable"/>
    <w:basedOn w:val="Fuentedeprrafopredeter"/>
    <w:uiPriority w:val="99"/>
    <w:semiHidden/>
    <w:unhideWhenUsed/>
    <w:rsid w:val="00572222"/>
    <w:rPr>
      <w:i/>
      <w:iCs/>
      <w:sz w:val="22"/>
    </w:rPr>
  </w:style>
  <w:style w:type="character" w:styleId="Hipervnculo">
    <w:name w:val="Hyperlink"/>
    <w:basedOn w:val="Fuentedeprrafopredeter"/>
    <w:uiPriority w:val="99"/>
    <w:unhideWhenUsed/>
    <w:rsid w:val="000F51EC"/>
    <w:rPr>
      <w:color w:val="864508" w:themeColor="accent4" w:themeShade="80"/>
      <w:sz w:val="22"/>
      <w:u w:val="single"/>
    </w:rPr>
  </w:style>
  <w:style w:type="paragraph" w:styleId="ndice1">
    <w:name w:val="index 1"/>
    <w:basedOn w:val="Normal"/>
    <w:next w:val="Normal"/>
    <w:autoRedefine/>
    <w:uiPriority w:val="99"/>
    <w:semiHidden/>
    <w:unhideWhenUsed/>
    <w:rsid w:val="00572222"/>
    <w:pPr>
      <w:spacing w:after="0"/>
      <w:ind w:left="200" w:hanging="200"/>
    </w:pPr>
  </w:style>
  <w:style w:type="paragraph" w:styleId="ndice2">
    <w:name w:val="index 2"/>
    <w:basedOn w:val="Normal"/>
    <w:next w:val="Normal"/>
    <w:autoRedefine/>
    <w:uiPriority w:val="99"/>
    <w:semiHidden/>
    <w:unhideWhenUsed/>
    <w:rsid w:val="00572222"/>
    <w:pPr>
      <w:spacing w:after="0"/>
      <w:ind w:left="400" w:hanging="200"/>
    </w:pPr>
  </w:style>
  <w:style w:type="paragraph" w:styleId="ndice3">
    <w:name w:val="index 3"/>
    <w:basedOn w:val="Normal"/>
    <w:next w:val="Normal"/>
    <w:autoRedefine/>
    <w:uiPriority w:val="99"/>
    <w:semiHidden/>
    <w:unhideWhenUsed/>
    <w:rsid w:val="00572222"/>
    <w:pPr>
      <w:spacing w:after="0"/>
      <w:ind w:left="600" w:hanging="200"/>
    </w:pPr>
  </w:style>
  <w:style w:type="paragraph" w:styleId="ndice4">
    <w:name w:val="index 4"/>
    <w:basedOn w:val="Normal"/>
    <w:next w:val="Normal"/>
    <w:autoRedefine/>
    <w:uiPriority w:val="99"/>
    <w:semiHidden/>
    <w:unhideWhenUsed/>
    <w:rsid w:val="00572222"/>
    <w:pPr>
      <w:spacing w:after="0"/>
      <w:ind w:left="800" w:hanging="200"/>
    </w:pPr>
  </w:style>
  <w:style w:type="paragraph" w:styleId="ndice5">
    <w:name w:val="index 5"/>
    <w:basedOn w:val="Normal"/>
    <w:next w:val="Normal"/>
    <w:autoRedefine/>
    <w:uiPriority w:val="99"/>
    <w:semiHidden/>
    <w:unhideWhenUsed/>
    <w:rsid w:val="00572222"/>
    <w:pPr>
      <w:spacing w:after="0"/>
      <w:ind w:left="1000" w:hanging="200"/>
    </w:pPr>
  </w:style>
  <w:style w:type="paragraph" w:styleId="ndice6">
    <w:name w:val="index 6"/>
    <w:basedOn w:val="Normal"/>
    <w:next w:val="Normal"/>
    <w:autoRedefine/>
    <w:uiPriority w:val="99"/>
    <w:semiHidden/>
    <w:unhideWhenUsed/>
    <w:rsid w:val="00572222"/>
    <w:pPr>
      <w:spacing w:after="0"/>
      <w:ind w:left="1200" w:hanging="200"/>
    </w:pPr>
  </w:style>
  <w:style w:type="paragraph" w:styleId="ndice7">
    <w:name w:val="index 7"/>
    <w:basedOn w:val="Normal"/>
    <w:next w:val="Normal"/>
    <w:autoRedefine/>
    <w:uiPriority w:val="99"/>
    <w:semiHidden/>
    <w:unhideWhenUsed/>
    <w:rsid w:val="00572222"/>
    <w:pPr>
      <w:spacing w:after="0"/>
      <w:ind w:left="1400" w:hanging="200"/>
    </w:pPr>
  </w:style>
  <w:style w:type="paragraph" w:styleId="ndice8">
    <w:name w:val="index 8"/>
    <w:basedOn w:val="Normal"/>
    <w:next w:val="Normal"/>
    <w:autoRedefine/>
    <w:uiPriority w:val="99"/>
    <w:semiHidden/>
    <w:unhideWhenUsed/>
    <w:rsid w:val="00572222"/>
    <w:pPr>
      <w:spacing w:after="0"/>
      <w:ind w:left="1600" w:hanging="200"/>
    </w:pPr>
  </w:style>
  <w:style w:type="paragraph" w:styleId="ndice9">
    <w:name w:val="index 9"/>
    <w:basedOn w:val="Normal"/>
    <w:next w:val="Normal"/>
    <w:autoRedefine/>
    <w:uiPriority w:val="99"/>
    <w:semiHidden/>
    <w:unhideWhenUsed/>
    <w:rsid w:val="00572222"/>
    <w:pPr>
      <w:spacing w:after="0"/>
      <w:ind w:left="1800" w:hanging="200"/>
    </w:pPr>
  </w:style>
  <w:style w:type="paragraph" w:styleId="Ttulodendice">
    <w:name w:val="index heading"/>
    <w:basedOn w:val="Normal"/>
    <w:next w:val="ndice1"/>
    <w:uiPriority w:val="99"/>
    <w:semiHidden/>
    <w:unhideWhenUsed/>
    <w:rsid w:val="00572222"/>
    <w:rPr>
      <w:rFonts w:asciiTheme="majorHAnsi" w:eastAsiaTheme="majorEastAsia" w:hAnsiTheme="majorHAnsi" w:cstheme="majorBidi"/>
      <w:b/>
      <w:bCs/>
    </w:rPr>
  </w:style>
  <w:style w:type="character" w:styleId="nfasisintenso">
    <w:name w:val="Intense Emphasis"/>
    <w:basedOn w:val="Fuentedeprrafopredeter"/>
    <w:uiPriority w:val="21"/>
    <w:semiHidden/>
    <w:qFormat/>
    <w:rsid w:val="000F51EC"/>
    <w:rPr>
      <w:i/>
      <w:iCs/>
      <w:color w:val="BD1633" w:themeColor="accent1" w:themeShade="BF"/>
      <w:sz w:val="22"/>
    </w:rPr>
  </w:style>
  <w:style w:type="paragraph" w:styleId="Citadestacada">
    <w:name w:val="Intense Quote"/>
    <w:basedOn w:val="Normal"/>
    <w:next w:val="Normal"/>
    <w:link w:val="CitadestacadaC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CitadestacadaCar">
    <w:name w:val="Cita destacada Car"/>
    <w:basedOn w:val="Fuentedeprrafopredeter"/>
    <w:link w:val="Citadestacada"/>
    <w:uiPriority w:val="30"/>
    <w:semiHidden/>
    <w:rsid w:val="000F51EC"/>
    <w:rPr>
      <w:i/>
      <w:iCs/>
      <w:color w:val="BD1633" w:themeColor="accent1" w:themeShade="BF"/>
    </w:rPr>
  </w:style>
  <w:style w:type="character" w:styleId="Referenciaintensa">
    <w:name w:val="Intense Reference"/>
    <w:basedOn w:val="Fuentedeprrafopredeter"/>
    <w:uiPriority w:val="32"/>
    <w:semiHidden/>
    <w:qFormat/>
    <w:rsid w:val="000F51EC"/>
    <w:rPr>
      <w:b/>
      <w:bCs/>
      <w:caps w:val="0"/>
      <w:smallCaps/>
      <w:color w:val="BD1633" w:themeColor="accent1" w:themeShade="BF"/>
      <w:spacing w:val="5"/>
      <w:sz w:val="22"/>
    </w:rPr>
  </w:style>
  <w:style w:type="table" w:styleId="Cuadrculaclara">
    <w:name w:val="Light Grid"/>
    <w:basedOn w:val="Tabla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Cuadrculaclara-nfasis1">
    <w:name w:val="Light Grid Accent 1"/>
    <w:basedOn w:val="Tabla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Cuadrculaclara-nfasis2">
    <w:name w:val="Light Grid Accent 2"/>
    <w:basedOn w:val="Tabla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Cuadrculaclara-nfasis3">
    <w:name w:val="Light Grid Accent 3"/>
    <w:basedOn w:val="Tabla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Cuadrculaclara-nfasis4">
    <w:name w:val="Light Grid Accent 4"/>
    <w:basedOn w:val="Tabla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Cuadrculaclara-nfasis5">
    <w:name w:val="Light Grid Accent 5"/>
    <w:basedOn w:val="Tabla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6">
    <w:name w:val="Light Grid Accent 6"/>
    <w:basedOn w:val="Tabla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staclara-nfasis1">
    <w:name w:val="Light List Accent 1"/>
    <w:basedOn w:val="Tabla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staclara-nfasis2">
    <w:name w:val="Light List Accent 2"/>
    <w:basedOn w:val="Tabla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staclara-nfasis3">
    <w:name w:val="Light List Accent 3"/>
    <w:basedOn w:val="Tabla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staclara-nfasis4">
    <w:name w:val="Light List Accent 4"/>
    <w:basedOn w:val="Tabla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staclara-nfasis5">
    <w:name w:val="Light List Accent 5"/>
    <w:basedOn w:val="Tabla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is6">
    <w:name w:val="Light List Accent 6"/>
    <w:basedOn w:val="Tabla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Sombreadoclaro-nfasis1">
    <w:name w:val="Light Shading Accent 1"/>
    <w:basedOn w:val="Tabla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Sombreadoclaro-nfasis2">
    <w:name w:val="Light Shading Accent 2"/>
    <w:basedOn w:val="Tabla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Sombreadoclaro-nfasis3">
    <w:name w:val="Light Shading Accent 3"/>
    <w:basedOn w:val="Tabla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Sombreadoclaro-nfasis4">
    <w:name w:val="Light Shading Accent 4"/>
    <w:basedOn w:val="Tabla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Sombreadoclaro-nfasis5">
    <w:name w:val="Light Shading Accent 5"/>
    <w:basedOn w:val="Tabla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doclaro-nfasis6">
    <w:name w:val="Light Shading Accent 6"/>
    <w:basedOn w:val="Tabla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572222"/>
    <w:rPr>
      <w:sz w:val="22"/>
    </w:rPr>
  </w:style>
  <w:style w:type="paragraph" w:styleId="Lista">
    <w:name w:val="List"/>
    <w:basedOn w:val="Normal"/>
    <w:uiPriority w:val="99"/>
    <w:semiHidden/>
    <w:unhideWhenUsed/>
    <w:rsid w:val="00572222"/>
    <w:pPr>
      <w:ind w:left="360" w:hanging="360"/>
      <w:contextualSpacing/>
    </w:pPr>
  </w:style>
  <w:style w:type="paragraph" w:styleId="Lista2">
    <w:name w:val="List 2"/>
    <w:basedOn w:val="Normal"/>
    <w:uiPriority w:val="99"/>
    <w:semiHidden/>
    <w:unhideWhenUsed/>
    <w:rsid w:val="00572222"/>
    <w:pPr>
      <w:ind w:left="720" w:hanging="360"/>
      <w:contextualSpacing/>
    </w:pPr>
  </w:style>
  <w:style w:type="paragraph" w:styleId="Lista3">
    <w:name w:val="List 3"/>
    <w:basedOn w:val="Normal"/>
    <w:uiPriority w:val="99"/>
    <w:semiHidden/>
    <w:unhideWhenUsed/>
    <w:rsid w:val="00572222"/>
    <w:pPr>
      <w:ind w:left="1080" w:hanging="360"/>
      <w:contextualSpacing/>
    </w:pPr>
  </w:style>
  <w:style w:type="paragraph" w:styleId="Lista4">
    <w:name w:val="List 4"/>
    <w:basedOn w:val="Normal"/>
    <w:uiPriority w:val="99"/>
    <w:semiHidden/>
    <w:unhideWhenUsed/>
    <w:rsid w:val="00572222"/>
    <w:pPr>
      <w:ind w:left="1440" w:hanging="360"/>
      <w:contextualSpacing/>
    </w:pPr>
  </w:style>
  <w:style w:type="paragraph" w:styleId="Lista5">
    <w:name w:val="List 5"/>
    <w:basedOn w:val="Normal"/>
    <w:uiPriority w:val="99"/>
    <w:semiHidden/>
    <w:unhideWhenUsed/>
    <w:rsid w:val="00572222"/>
    <w:pPr>
      <w:ind w:left="1800" w:hanging="360"/>
      <w:contextualSpacing/>
    </w:pPr>
  </w:style>
  <w:style w:type="paragraph" w:styleId="Listaconvietas">
    <w:name w:val="List Bullet"/>
    <w:basedOn w:val="Normal"/>
    <w:uiPriority w:val="99"/>
    <w:semiHidden/>
    <w:unhideWhenUsed/>
    <w:rsid w:val="00572222"/>
    <w:pPr>
      <w:numPr>
        <w:numId w:val="1"/>
      </w:numPr>
      <w:contextualSpacing/>
    </w:pPr>
  </w:style>
  <w:style w:type="paragraph" w:styleId="Listaconvietas2">
    <w:name w:val="List Bullet 2"/>
    <w:basedOn w:val="Normal"/>
    <w:uiPriority w:val="99"/>
    <w:semiHidden/>
    <w:unhideWhenUsed/>
    <w:rsid w:val="00572222"/>
    <w:pPr>
      <w:numPr>
        <w:numId w:val="2"/>
      </w:numPr>
      <w:contextualSpacing/>
    </w:pPr>
  </w:style>
  <w:style w:type="paragraph" w:styleId="Listaconvietas3">
    <w:name w:val="List Bullet 3"/>
    <w:basedOn w:val="Normal"/>
    <w:uiPriority w:val="99"/>
    <w:semiHidden/>
    <w:unhideWhenUsed/>
    <w:rsid w:val="00572222"/>
    <w:pPr>
      <w:numPr>
        <w:numId w:val="3"/>
      </w:numPr>
      <w:contextualSpacing/>
    </w:pPr>
  </w:style>
  <w:style w:type="paragraph" w:styleId="Listaconvietas4">
    <w:name w:val="List Bullet 4"/>
    <w:basedOn w:val="Normal"/>
    <w:uiPriority w:val="99"/>
    <w:semiHidden/>
    <w:unhideWhenUsed/>
    <w:rsid w:val="00572222"/>
    <w:pPr>
      <w:numPr>
        <w:numId w:val="4"/>
      </w:numPr>
      <w:contextualSpacing/>
    </w:pPr>
  </w:style>
  <w:style w:type="paragraph" w:styleId="Listaconvietas5">
    <w:name w:val="List Bullet 5"/>
    <w:basedOn w:val="Normal"/>
    <w:uiPriority w:val="99"/>
    <w:semiHidden/>
    <w:unhideWhenUsed/>
    <w:rsid w:val="00572222"/>
    <w:pPr>
      <w:numPr>
        <w:numId w:val="5"/>
      </w:numPr>
      <w:contextualSpacing/>
    </w:pPr>
  </w:style>
  <w:style w:type="paragraph" w:styleId="Continuarlista">
    <w:name w:val="List Continue"/>
    <w:basedOn w:val="Normal"/>
    <w:uiPriority w:val="99"/>
    <w:semiHidden/>
    <w:unhideWhenUsed/>
    <w:rsid w:val="00572222"/>
    <w:pPr>
      <w:spacing w:after="120"/>
      <w:ind w:left="360"/>
      <w:contextualSpacing/>
    </w:pPr>
  </w:style>
  <w:style w:type="paragraph" w:styleId="Continuarlista2">
    <w:name w:val="List Continue 2"/>
    <w:basedOn w:val="Normal"/>
    <w:uiPriority w:val="99"/>
    <w:semiHidden/>
    <w:unhideWhenUsed/>
    <w:rsid w:val="00572222"/>
    <w:pPr>
      <w:spacing w:after="120"/>
      <w:ind w:left="720"/>
      <w:contextualSpacing/>
    </w:pPr>
  </w:style>
  <w:style w:type="paragraph" w:styleId="Continuarlista3">
    <w:name w:val="List Continue 3"/>
    <w:basedOn w:val="Normal"/>
    <w:uiPriority w:val="99"/>
    <w:semiHidden/>
    <w:unhideWhenUsed/>
    <w:rsid w:val="00572222"/>
    <w:pPr>
      <w:spacing w:after="120"/>
      <w:ind w:left="1080"/>
      <w:contextualSpacing/>
    </w:pPr>
  </w:style>
  <w:style w:type="paragraph" w:styleId="Continuarlista4">
    <w:name w:val="List Continue 4"/>
    <w:basedOn w:val="Normal"/>
    <w:uiPriority w:val="99"/>
    <w:semiHidden/>
    <w:unhideWhenUsed/>
    <w:rsid w:val="00572222"/>
    <w:pPr>
      <w:spacing w:after="120"/>
      <w:ind w:left="1440"/>
      <w:contextualSpacing/>
    </w:pPr>
  </w:style>
  <w:style w:type="paragraph" w:styleId="Continuarlista5">
    <w:name w:val="List Continue 5"/>
    <w:basedOn w:val="Normal"/>
    <w:uiPriority w:val="99"/>
    <w:semiHidden/>
    <w:unhideWhenUsed/>
    <w:rsid w:val="00572222"/>
    <w:pPr>
      <w:spacing w:after="120"/>
      <w:ind w:left="1800"/>
      <w:contextualSpacing/>
    </w:pPr>
  </w:style>
  <w:style w:type="paragraph" w:styleId="Listaconnmeros">
    <w:name w:val="List Number"/>
    <w:basedOn w:val="Normal"/>
    <w:uiPriority w:val="99"/>
    <w:semiHidden/>
    <w:unhideWhenUsed/>
    <w:rsid w:val="00572222"/>
    <w:pPr>
      <w:numPr>
        <w:numId w:val="6"/>
      </w:numPr>
      <w:contextualSpacing/>
    </w:pPr>
  </w:style>
  <w:style w:type="paragraph" w:styleId="Listaconnmeros2">
    <w:name w:val="List Number 2"/>
    <w:basedOn w:val="Normal"/>
    <w:uiPriority w:val="99"/>
    <w:semiHidden/>
    <w:unhideWhenUsed/>
    <w:rsid w:val="00572222"/>
    <w:pPr>
      <w:numPr>
        <w:numId w:val="7"/>
      </w:numPr>
      <w:contextualSpacing/>
    </w:pPr>
  </w:style>
  <w:style w:type="paragraph" w:styleId="Listaconnmeros3">
    <w:name w:val="List Number 3"/>
    <w:basedOn w:val="Normal"/>
    <w:uiPriority w:val="99"/>
    <w:semiHidden/>
    <w:unhideWhenUsed/>
    <w:rsid w:val="00572222"/>
    <w:pPr>
      <w:numPr>
        <w:numId w:val="8"/>
      </w:numPr>
      <w:contextualSpacing/>
    </w:pPr>
  </w:style>
  <w:style w:type="paragraph" w:styleId="Listaconnmeros4">
    <w:name w:val="List Number 4"/>
    <w:basedOn w:val="Normal"/>
    <w:uiPriority w:val="99"/>
    <w:semiHidden/>
    <w:unhideWhenUsed/>
    <w:rsid w:val="00572222"/>
    <w:pPr>
      <w:numPr>
        <w:numId w:val="9"/>
      </w:numPr>
      <w:contextualSpacing/>
    </w:pPr>
  </w:style>
  <w:style w:type="paragraph" w:styleId="Listaconnmeros5">
    <w:name w:val="List Number 5"/>
    <w:basedOn w:val="Normal"/>
    <w:uiPriority w:val="99"/>
    <w:semiHidden/>
    <w:unhideWhenUsed/>
    <w:rsid w:val="00572222"/>
    <w:pPr>
      <w:numPr>
        <w:numId w:val="10"/>
      </w:numPr>
      <w:contextualSpacing/>
    </w:pPr>
  </w:style>
  <w:style w:type="paragraph" w:styleId="Prrafodelista">
    <w:name w:val="List Paragraph"/>
    <w:basedOn w:val="Normal"/>
    <w:uiPriority w:val="34"/>
    <w:semiHidden/>
    <w:qFormat/>
    <w:rsid w:val="00572222"/>
    <w:pPr>
      <w:ind w:left="720"/>
      <w:contextualSpacing/>
    </w:pPr>
  </w:style>
  <w:style w:type="table" w:styleId="Tabladelista1clara">
    <w:name w:val="List Table 1 Light"/>
    <w:basedOn w:val="Tabla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1clara-nfasis1">
    <w:name w:val="List Table 1 Light Accent 1"/>
    <w:basedOn w:val="Tabla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1clara-nfasis2">
    <w:name w:val="List Table 1 Light Accent 2"/>
    <w:basedOn w:val="Tabla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1clara-nfasis3">
    <w:name w:val="List Table 1 Light Accent 3"/>
    <w:basedOn w:val="Tabla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1clara-nfasis4">
    <w:name w:val="List Table 1 Light Accent 4"/>
    <w:basedOn w:val="Tabla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1clara-nfasis5">
    <w:name w:val="List Table 1 Light Accent 5"/>
    <w:basedOn w:val="Tabla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6">
    <w:name w:val="List Table 1 Light Accent 6"/>
    <w:basedOn w:val="Tabla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2-nfasis1">
    <w:name w:val="List Table 2 Accent 1"/>
    <w:basedOn w:val="Tabla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2-nfasis2">
    <w:name w:val="List Table 2 Accent 2"/>
    <w:basedOn w:val="Tabla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2-nfasis3">
    <w:name w:val="List Table 2 Accent 3"/>
    <w:basedOn w:val="Tabla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2-nfasis4">
    <w:name w:val="List Table 2 Accent 4"/>
    <w:basedOn w:val="Tabla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2-nfasis5">
    <w:name w:val="List Table 2 Accent 5"/>
    <w:basedOn w:val="Tabla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6">
    <w:name w:val="List Table 2 Accent 6"/>
    <w:basedOn w:val="Tabla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Tabladelista3-nfasis1">
    <w:name w:val="List Table 3 Accent 1"/>
    <w:basedOn w:val="Tabla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Tabladelista3-nfasis2">
    <w:name w:val="List Table 3 Accent 2"/>
    <w:basedOn w:val="Tabla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Tabladelista3-nfasis3">
    <w:name w:val="List Table 3 Accent 3"/>
    <w:basedOn w:val="Tabla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Tabladelista3-nfasis4">
    <w:name w:val="List Table 3 Accent 4"/>
    <w:basedOn w:val="Tabla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Tabladelista3-nfasis5">
    <w:name w:val="List Table 3 Accent 5"/>
    <w:basedOn w:val="Tabla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6">
    <w:name w:val="List Table 3 Accent 6"/>
    <w:basedOn w:val="Tabla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4-nfasis1">
    <w:name w:val="List Table 4 Accent 1"/>
    <w:basedOn w:val="Tabla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4-nfasis2">
    <w:name w:val="List Table 4 Accent 2"/>
    <w:basedOn w:val="Tabla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4-nfasis3">
    <w:name w:val="List Table 4 Accent 3"/>
    <w:basedOn w:val="Tabla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4-nfasis4">
    <w:name w:val="List Table 4 Accent 4"/>
    <w:basedOn w:val="Tabla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4-nfasis5">
    <w:name w:val="List Table 4 Accent 5"/>
    <w:basedOn w:val="Tabla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6">
    <w:name w:val="List Table 4 Accent 6"/>
    <w:basedOn w:val="Tabla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6concolores-nfasis1">
    <w:name w:val="List Table 6 Colorful Accent 1"/>
    <w:basedOn w:val="Tabla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6concolores-nfasis2">
    <w:name w:val="List Table 6 Colorful Accent 2"/>
    <w:basedOn w:val="Tabla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6concolores-nfasis3">
    <w:name w:val="List Table 6 Colorful Accent 3"/>
    <w:basedOn w:val="Tabla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6concolores-nfasis4">
    <w:name w:val="List Table 6 Colorful Accent 4"/>
    <w:basedOn w:val="Tabla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6concolores-nfasis5">
    <w:name w:val="List Table 6 Colorful Accent 5"/>
    <w:basedOn w:val="Tabla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6">
    <w:name w:val="List Table 6 Colorful Accent 6"/>
    <w:basedOn w:val="Tabla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TextomacroCar">
    <w:name w:val="Texto macro Car"/>
    <w:basedOn w:val="Fuentedeprrafopredeter"/>
    <w:link w:val="Textomacro"/>
    <w:uiPriority w:val="99"/>
    <w:semiHidden/>
    <w:rsid w:val="00572222"/>
    <w:rPr>
      <w:rFonts w:ascii="Consolas" w:hAnsi="Consolas"/>
      <w:kern w:val="16"/>
      <w:sz w:val="22"/>
      <w14:ligatures w14:val="standardContextual"/>
      <w14:numForm w14:val="oldStyle"/>
      <w14:numSpacing w14:val="proportional"/>
      <w14:cntxtAlts/>
    </w:rPr>
  </w:style>
  <w:style w:type="table" w:styleId="Cuadrculamedia1">
    <w:name w:val="Medium Grid 1"/>
    <w:basedOn w:val="Tabla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uadrculamedia1-nfasis1">
    <w:name w:val="Medium Grid 1 Accent 1"/>
    <w:basedOn w:val="Tabla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uadrculamedia1-nfasis2">
    <w:name w:val="Medium Grid 1 Accent 2"/>
    <w:basedOn w:val="Tabla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uadrculamedia1-nfasis3">
    <w:name w:val="Medium Grid 1 Accent 3"/>
    <w:basedOn w:val="Tabla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uadrculamedia1-nfasis4">
    <w:name w:val="Medium Grid 1 Accent 4"/>
    <w:basedOn w:val="Tabla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uadrculamedia1-nfasis5">
    <w:name w:val="Medium Grid 1 Accent 5"/>
    <w:basedOn w:val="Tabla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media1-nfasis6">
    <w:name w:val="Medium Grid 1 Accent 6"/>
    <w:basedOn w:val="Tabla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Cuadrculamedia3-nfasis1">
    <w:name w:val="Medium Grid 3 Accent 1"/>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Cuadrculamedia3-nfasis2">
    <w:name w:val="Medium Grid 3 Accent 2"/>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Cuadrculamedia3-nfasis3">
    <w:name w:val="Medium Grid 3 Accent 3"/>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Cuadrculamedia3-nfasis4">
    <w:name w:val="Medium Grid 3 Accent 4"/>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Cuadrculamedia3-nfasis5">
    <w:name w:val="Medium Grid 3 Accent 5"/>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uadrculamedia3-nfasis6">
    <w:name w:val="Medium Grid 3 Accent 6"/>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Listamedia1-nfasis1">
    <w:name w:val="Medium List 1 Accent 1"/>
    <w:basedOn w:val="Tabla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Listamedia1-nfasis2">
    <w:name w:val="Medium List 1 Accent 2"/>
    <w:basedOn w:val="Tabla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Listamedia1-nfasis3">
    <w:name w:val="Medium List 1 Accent 3"/>
    <w:basedOn w:val="Tabla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Listamedia1-nfasis4">
    <w:name w:val="Medium List 1 Accent 4"/>
    <w:basedOn w:val="Tabla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Listamedia1-nfasis5">
    <w:name w:val="Medium List 1 Accent 5"/>
    <w:basedOn w:val="Tabla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edia1-nfasis6">
    <w:name w:val="Medium List 1 Accent 6"/>
    <w:basedOn w:val="Tabla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Sinespaciado">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Sangranormal">
    <w:name w:val="Normal Indent"/>
    <w:basedOn w:val="Normal"/>
    <w:uiPriority w:val="99"/>
    <w:semiHidden/>
    <w:unhideWhenUsed/>
    <w:rsid w:val="00572222"/>
    <w:pPr>
      <w:ind w:left="720"/>
    </w:pPr>
  </w:style>
  <w:style w:type="paragraph" w:styleId="Encabezadodenota">
    <w:name w:val="Note Heading"/>
    <w:basedOn w:val="Normal"/>
    <w:next w:val="Normal"/>
    <w:link w:val="EncabezadodenotaCar"/>
    <w:uiPriority w:val="99"/>
    <w:semiHidden/>
    <w:unhideWhenUsed/>
    <w:rsid w:val="00572222"/>
    <w:pPr>
      <w:spacing w:after="0"/>
    </w:pPr>
  </w:style>
  <w:style w:type="character" w:customStyle="1" w:styleId="EncabezadodenotaCar">
    <w:name w:val="Encabezado de nota Car"/>
    <w:basedOn w:val="Fuentedeprrafopredeter"/>
    <w:link w:val="Encabezadodenota"/>
    <w:uiPriority w:val="99"/>
    <w:semiHidden/>
    <w:rsid w:val="00572222"/>
    <w:rPr>
      <w:kern w:val="16"/>
      <w:sz w:val="22"/>
      <w14:ligatures w14:val="standardContextual"/>
      <w14:numForm w14:val="oldStyle"/>
      <w14:numSpacing w14:val="proportional"/>
      <w14:cntxtAlts/>
    </w:rPr>
  </w:style>
  <w:style w:type="character" w:styleId="Nmerodepgina">
    <w:name w:val="page number"/>
    <w:basedOn w:val="Fuentedeprrafopredeter"/>
    <w:uiPriority w:val="99"/>
    <w:semiHidden/>
    <w:unhideWhenUsed/>
    <w:rsid w:val="00572222"/>
    <w:rPr>
      <w:sz w:val="22"/>
    </w:rPr>
  </w:style>
  <w:style w:type="table" w:styleId="Tablanormal1">
    <w:name w:val="Plain Table 1"/>
    <w:basedOn w:val="Tabla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Tablanormal3">
    <w:name w:val="Plain Table 3"/>
    <w:basedOn w:val="Tabla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72222"/>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Cita">
    <w:name w:val="Quote"/>
    <w:basedOn w:val="Normal"/>
    <w:next w:val="Normal"/>
    <w:link w:val="CitaCar"/>
    <w:uiPriority w:val="29"/>
    <w:semiHidden/>
    <w:qFormat/>
    <w:rsid w:val="00572222"/>
    <w:pPr>
      <w:spacing w:before="200" w:after="160"/>
      <w:ind w:left="864" w:right="864"/>
      <w:jc w:val="center"/>
    </w:pPr>
    <w:rPr>
      <w:i/>
      <w:iCs/>
      <w:color w:val="595957" w:themeColor="text1" w:themeTint="BF"/>
    </w:rPr>
  </w:style>
  <w:style w:type="character" w:customStyle="1" w:styleId="CitaCar">
    <w:name w:val="Cita Car"/>
    <w:basedOn w:val="Fuentedeprrafopredeter"/>
    <w:link w:val="Cita"/>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do">
    <w:name w:val="Salutation"/>
    <w:basedOn w:val="Normal"/>
    <w:next w:val="Normal"/>
    <w:link w:val="SaludoCar"/>
    <w:uiPriority w:val="5"/>
    <w:qFormat/>
    <w:rsid w:val="00572222"/>
  </w:style>
  <w:style w:type="character" w:customStyle="1" w:styleId="SaludoCar">
    <w:name w:val="Saludo Car"/>
    <w:basedOn w:val="Fuentedeprrafopredeter"/>
    <w:link w:val="Saludo"/>
    <w:uiPriority w:val="5"/>
    <w:rsid w:val="00752FC4"/>
  </w:style>
  <w:style w:type="paragraph" w:styleId="Firma">
    <w:name w:val="Signature"/>
    <w:basedOn w:val="Normal"/>
    <w:next w:val="Normal"/>
    <w:link w:val="FirmaCar"/>
    <w:uiPriority w:val="7"/>
    <w:qFormat/>
    <w:rsid w:val="00254E0D"/>
    <w:pPr>
      <w:contextualSpacing/>
    </w:pPr>
  </w:style>
  <w:style w:type="character" w:customStyle="1" w:styleId="FirmaCar">
    <w:name w:val="Firma Car"/>
    <w:basedOn w:val="Fuentedeprrafopredeter"/>
    <w:link w:val="Firma"/>
    <w:uiPriority w:val="7"/>
    <w:rsid w:val="00254E0D"/>
    <w:rPr>
      <w:color w:val="auto"/>
    </w:rPr>
  </w:style>
  <w:style w:type="character" w:styleId="Textoennegrita">
    <w:name w:val="Strong"/>
    <w:basedOn w:val="Fuentedeprrafopredeter"/>
    <w:uiPriority w:val="19"/>
    <w:semiHidden/>
    <w:qFormat/>
    <w:rsid w:val="00572222"/>
    <w:rPr>
      <w:b/>
      <w:bCs/>
      <w:sz w:val="22"/>
    </w:rPr>
  </w:style>
  <w:style w:type="paragraph" w:styleId="Subttulo">
    <w:name w:val="Subtitle"/>
    <w:basedOn w:val="Normal"/>
    <w:next w:val="Normal"/>
    <w:link w:val="SubttuloC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tuloCar">
    <w:name w:val="Subtítulo Car"/>
    <w:basedOn w:val="Fuentedeprrafopredeter"/>
    <w:link w:val="Subttulo"/>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nfasissutil">
    <w:name w:val="Subtle Emphasis"/>
    <w:basedOn w:val="Fuentedeprrafopredeter"/>
    <w:uiPriority w:val="19"/>
    <w:semiHidden/>
    <w:qFormat/>
    <w:rsid w:val="00572222"/>
    <w:rPr>
      <w:i/>
      <w:iCs/>
      <w:color w:val="595957" w:themeColor="text1" w:themeTint="BF"/>
      <w:sz w:val="22"/>
    </w:rPr>
  </w:style>
  <w:style w:type="character" w:styleId="Referenciasutil">
    <w:name w:val="Subtle Reference"/>
    <w:basedOn w:val="Fuentedeprrafopredeter"/>
    <w:uiPriority w:val="31"/>
    <w:semiHidden/>
    <w:qFormat/>
    <w:rsid w:val="00572222"/>
    <w:rPr>
      <w:smallCaps/>
      <w:color w:val="70706D" w:themeColor="text1" w:themeTint="A5"/>
      <w:sz w:val="22"/>
    </w:rPr>
  </w:style>
  <w:style w:type="table" w:styleId="Tablaconefectos3D1">
    <w:name w:val="Table 3D effects 1"/>
    <w:basedOn w:val="Tabla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72222"/>
    <w:pPr>
      <w:spacing w:after="0"/>
      <w:ind w:left="220" w:hanging="220"/>
    </w:pPr>
  </w:style>
  <w:style w:type="paragraph" w:styleId="Tabladeilustraciones">
    <w:name w:val="table of figures"/>
    <w:basedOn w:val="Normal"/>
    <w:next w:val="Normal"/>
    <w:uiPriority w:val="99"/>
    <w:semiHidden/>
    <w:unhideWhenUsed/>
    <w:rsid w:val="00572222"/>
    <w:pPr>
      <w:spacing w:after="0"/>
    </w:pPr>
  </w:style>
  <w:style w:type="table" w:styleId="Tablaprofesional">
    <w:name w:val="Table Professional"/>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Encabezadodelista">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DC1">
    <w:name w:val="toc 1"/>
    <w:basedOn w:val="Normal"/>
    <w:next w:val="Normal"/>
    <w:autoRedefine/>
    <w:uiPriority w:val="39"/>
    <w:unhideWhenUsed/>
    <w:rsid w:val="00572222"/>
    <w:pPr>
      <w:spacing w:after="100"/>
    </w:pPr>
  </w:style>
  <w:style w:type="paragraph" w:styleId="TDC2">
    <w:name w:val="toc 2"/>
    <w:basedOn w:val="Normal"/>
    <w:next w:val="Normal"/>
    <w:autoRedefine/>
    <w:uiPriority w:val="39"/>
    <w:unhideWhenUsed/>
    <w:rsid w:val="00572222"/>
    <w:pPr>
      <w:spacing w:after="100"/>
      <w:ind w:left="220"/>
    </w:pPr>
  </w:style>
  <w:style w:type="paragraph" w:styleId="TDC3">
    <w:name w:val="toc 3"/>
    <w:basedOn w:val="Normal"/>
    <w:next w:val="Normal"/>
    <w:autoRedefine/>
    <w:uiPriority w:val="39"/>
    <w:unhideWhenUsed/>
    <w:rsid w:val="00572222"/>
    <w:pPr>
      <w:spacing w:after="100"/>
      <w:ind w:left="440"/>
    </w:pPr>
  </w:style>
  <w:style w:type="paragraph" w:styleId="TDC4">
    <w:name w:val="toc 4"/>
    <w:basedOn w:val="Normal"/>
    <w:next w:val="Normal"/>
    <w:autoRedefine/>
    <w:uiPriority w:val="39"/>
    <w:semiHidden/>
    <w:unhideWhenUsed/>
    <w:rsid w:val="00572222"/>
    <w:pPr>
      <w:spacing w:after="100"/>
      <w:ind w:left="660"/>
    </w:pPr>
  </w:style>
  <w:style w:type="paragraph" w:styleId="TDC5">
    <w:name w:val="toc 5"/>
    <w:basedOn w:val="Normal"/>
    <w:next w:val="Normal"/>
    <w:autoRedefine/>
    <w:uiPriority w:val="39"/>
    <w:semiHidden/>
    <w:unhideWhenUsed/>
    <w:rsid w:val="00572222"/>
    <w:pPr>
      <w:spacing w:after="100"/>
      <w:ind w:left="880"/>
    </w:pPr>
  </w:style>
  <w:style w:type="paragraph" w:styleId="TDC6">
    <w:name w:val="toc 6"/>
    <w:basedOn w:val="Normal"/>
    <w:next w:val="Normal"/>
    <w:autoRedefine/>
    <w:uiPriority w:val="39"/>
    <w:semiHidden/>
    <w:unhideWhenUsed/>
    <w:rsid w:val="00572222"/>
    <w:pPr>
      <w:spacing w:after="100"/>
      <w:ind w:left="1100"/>
    </w:pPr>
  </w:style>
  <w:style w:type="paragraph" w:styleId="TDC7">
    <w:name w:val="toc 7"/>
    <w:basedOn w:val="Normal"/>
    <w:next w:val="Normal"/>
    <w:autoRedefine/>
    <w:uiPriority w:val="39"/>
    <w:semiHidden/>
    <w:unhideWhenUsed/>
    <w:rsid w:val="00572222"/>
    <w:pPr>
      <w:spacing w:after="100"/>
      <w:ind w:left="1320"/>
    </w:pPr>
  </w:style>
  <w:style w:type="paragraph" w:styleId="TDC8">
    <w:name w:val="toc 8"/>
    <w:basedOn w:val="Normal"/>
    <w:next w:val="Normal"/>
    <w:autoRedefine/>
    <w:uiPriority w:val="39"/>
    <w:semiHidden/>
    <w:unhideWhenUsed/>
    <w:rsid w:val="00572222"/>
    <w:pPr>
      <w:spacing w:after="100"/>
      <w:ind w:left="1540"/>
    </w:pPr>
  </w:style>
  <w:style w:type="paragraph" w:styleId="TDC9">
    <w:name w:val="toc 9"/>
    <w:basedOn w:val="Normal"/>
    <w:next w:val="Normal"/>
    <w:autoRedefine/>
    <w:uiPriority w:val="39"/>
    <w:semiHidden/>
    <w:unhideWhenUsed/>
    <w:rsid w:val="00572222"/>
    <w:pPr>
      <w:spacing w:after="100"/>
      <w:ind w:left="1760"/>
    </w:pPr>
  </w:style>
  <w:style w:type="paragraph" w:styleId="TtuloTDC">
    <w:name w:val="TOC Heading"/>
    <w:basedOn w:val="Ttulo1"/>
    <w:next w:val="Normal"/>
    <w:uiPriority w:val="39"/>
    <w:unhideWhenUsed/>
    <w:qFormat/>
    <w:rsid w:val="00572222"/>
    <w:pPr>
      <w:spacing w:before="240"/>
      <w:outlineLvl w:val="9"/>
    </w:pPr>
    <w:rPr>
      <w:b w:val="0"/>
      <w:bCs w:val="0"/>
      <w:color w:val="BD1633" w:themeColor="accent1" w:themeShade="BF"/>
      <w:sz w:val="32"/>
      <w:szCs w:val="32"/>
    </w:rPr>
  </w:style>
  <w:style w:type="paragraph" w:customStyle="1" w:styleId="Logotipo">
    <w:name w:val="Logotipo"/>
    <w:basedOn w:val="Normal"/>
    <w:link w:val="Carcterdelogotipo"/>
    <w:uiPriority w:val="3"/>
    <w:qFormat/>
    <w:rsid w:val="00A62C23"/>
    <w:pPr>
      <w:spacing w:after="0" w:line="240" w:lineRule="auto"/>
    </w:pPr>
    <w:rPr>
      <w:rFonts w:asciiTheme="majorHAnsi" w:hAnsiTheme="majorHAnsi"/>
      <w:color w:val="4A412B" w:themeColor="accent3" w:themeShade="40"/>
      <w:spacing w:val="20"/>
      <w:sz w:val="26"/>
    </w:rPr>
  </w:style>
  <w:style w:type="character" w:styleId="Mencinsinresolver">
    <w:name w:val="Unresolved Mention"/>
    <w:basedOn w:val="Fuentedeprrafopredeter"/>
    <w:uiPriority w:val="99"/>
    <w:semiHidden/>
    <w:unhideWhenUsed/>
    <w:rsid w:val="004C287B"/>
    <w:rPr>
      <w:color w:val="605E5C"/>
      <w:shd w:val="clear" w:color="auto" w:fill="E1DFDD"/>
    </w:rPr>
  </w:style>
  <w:style w:type="character" w:customStyle="1" w:styleId="Carcterdelogotipo">
    <w:name w:val="Carácter de logotipo"/>
    <w:basedOn w:val="Fuentedeprrafopredeter"/>
    <w:link w:val="Logotipo"/>
    <w:uiPriority w:val="3"/>
    <w:rsid w:val="00A62C23"/>
    <w:rPr>
      <w:rFonts w:asciiTheme="majorHAnsi" w:hAnsiTheme="majorHAnsi"/>
      <w:color w:val="4A412B" w:themeColor="accent3" w:themeShade="40"/>
      <w:spacing w:val="20"/>
      <w:sz w:val="26"/>
    </w:rPr>
  </w:style>
  <w:style w:type="paragraph" w:customStyle="1" w:styleId="titulo">
    <w:name w:val="titulo"/>
    <w:basedOn w:val="Ttulo8"/>
    <w:link w:val="tituloCar"/>
    <w:qFormat/>
    <w:rsid w:val="004C24AB"/>
    <w:pPr>
      <w:numPr>
        <w:numId w:val="11"/>
      </w:numPr>
    </w:pPr>
    <w:rPr>
      <w:rFonts w:asciiTheme="minorHAnsi" w:hAnsiTheme="minorHAnsi"/>
    </w:rPr>
  </w:style>
  <w:style w:type="paragraph" w:customStyle="1" w:styleId="titulochiquito">
    <w:name w:val="titulo chiquito"/>
    <w:basedOn w:val="Normal"/>
    <w:next w:val="Normal"/>
    <w:link w:val="titulochiquitoCar"/>
    <w:qFormat/>
    <w:rsid w:val="00522064"/>
    <w:pPr>
      <w:numPr>
        <w:ilvl w:val="1"/>
        <w:numId w:val="11"/>
      </w:numPr>
    </w:pPr>
    <w:rPr>
      <w:rFonts w:ascii="Times New Roman" w:hAnsi="Times New Roman"/>
    </w:rPr>
  </w:style>
  <w:style w:type="character" w:customStyle="1" w:styleId="tituloCar">
    <w:name w:val="titulo Car"/>
    <w:basedOn w:val="Ttulo8Car"/>
    <w:link w:val="titulo"/>
    <w:rsid w:val="004C24AB"/>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titulochiquitoCar">
    <w:name w:val="titulo chiquito Car"/>
    <w:basedOn w:val="TtuloCar"/>
    <w:link w:val="titulochiquito"/>
    <w:rsid w:val="004C24AB"/>
    <w:rPr>
      <w:rFonts w:ascii="Times New Roman" w:eastAsiaTheme="majorEastAsia" w:hAnsi="Times New Roman" w:cstheme="majorBidi"/>
      <w:color w:val="auto"/>
      <w:spacing w:val="-10"/>
      <w:kern w:val="28"/>
      <w:sz w:val="56"/>
      <w:szCs w:val="56"/>
      <w14:ligatures w14:val="standardContextual"/>
      <w14:numForm w14:val="oldStyle"/>
      <w14:numSpacing w14:val="proportion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529">
      <w:bodyDiv w:val="1"/>
      <w:marLeft w:val="0"/>
      <w:marRight w:val="0"/>
      <w:marTop w:val="0"/>
      <w:marBottom w:val="0"/>
      <w:divBdr>
        <w:top w:val="none" w:sz="0" w:space="0" w:color="auto"/>
        <w:left w:val="none" w:sz="0" w:space="0" w:color="auto"/>
        <w:bottom w:val="none" w:sz="0" w:space="0" w:color="auto"/>
        <w:right w:val="none" w:sz="0" w:space="0" w:color="auto"/>
      </w:divBdr>
    </w:div>
    <w:div w:id="208417773">
      <w:bodyDiv w:val="1"/>
      <w:marLeft w:val="0"/>
      <w:marRight w:val="0"/>
      <w:marTop w:val="0"/>
      <w:marBottom w:val="0"/>
      <w:divBdr>
        <w:top w:val="none" w:sz="0" w:space="0" w:color="auto"/>
        <w:left w:val="none" w:sz="0" w:space="0" w:color="auto"/>
        <w:bottom w:val="none" w:sz="0" w:space="0" w:color="auto"/>
        <w:right w:val="none" w:sz="0" w:space="0" w:color="auto"/>
      </w:divBdr>
    </w:div>
    <w:div w:id="260533629">
      <w:bodyDiv w:val="1"/>
      <w:marLeft w:val="0"/>
      <w:marRight w:val="0"/>
      <w:marTop w:val="0"/>
      <w:marBottom w:val="0"/>
      <w:divBdr>
        <w:top w:val="none" w:sz="0" w:space="0" w:color="auto"/>
        <w:left w:val="none" w:sz="0" w:space="0" w:color="auto"/>
        <w:bottom w:val="none" w:sz="0" w:space="0" w:color="auto"/>
        <w:right w:val="none" w:sz="0" w:space="0" w:color="auto"/>
      </w:divBdr>
    </w:div>
    <w:div w:id="279649971">
      <w:bodyDiv w:val="1"/>
      <w:marLeft w:val="0"/>
      <w:marRight w:val="0"/>
      <w:marTop w:val="0"/>
      <w:marBottom w:val="0"/>
      <w:divBdr>
        <w:top w:val="none" w:sz="0" w:space="0" w:color="auto"/>
        <w:left w:val="none" w:sz="0" w:space="0" w:color="auto"/>
        <w:bottom w:val="none" w:sz="0" w:space="0" w:color="auto"/>
        <w:right w:val="none" w:sz="0" w:space="0" w:color="auto"/>
      </w:divBdr>
    </w:div>
    <w:div w:id="334695396">
      <w:bodyDiv w:val="1"/>
      <w:marLeft w:val="0"/>
      <w:marRight w:val="0"/>
      <w:marTop w:val="0"/>
      <w:marBottom w:val="0"/>
      <w:divBdr>
        <w:top w:val="none" w:sz="0" w:space="0" w:color="auto"/>
        <w:left w:val="none" w:sz="0" w:space="0" w:color="auto"/>
        <w:bottom w:val="none" w:sz="0" w:space="0" w:color="auto"/>
        <w:right w:val="none" w:sz="0" w:space="0" w:color="auto"/>
      </w:divBdr>
    </w:div>
    <w:div w:id="345402749">
      <w:bodyDiv w:val="1"/>
      <w:marLeft w:val="0"/>
      <w:marRight w:val="0"/>
      <w:marTop w:val="0"/>
      <w:marBottom w:val="0"/>
      <w:divBdr>
        <w:top w:val="none" w:sz="0" w:space="0" w:color="auto"/>
        <w:left w:val="none" w:sz="0" w:space="0" w:color="auto"/>
        <w:bottom w:val="none" w:sz="0" w:space="0" w:color="auto"/>
        <w:right w:val="none" w:sz="0" w:space="0" w:color="auto"/>
      </w:divBdr>
    </w:div>
    <w:div w:id="446507939">
      <w:bodyDiv w:val="1"/>
      <w:marLeft w:val="0"/>
      <w:marRight w:val="0"/>
      <w:marTop w:val="0"/>
      <w:marBottom w:val="0"/>
      <w:divBdr>
        <w:top w:val="none" w:sz="0" w:space="0" w:color="auto"/>
        <w:left w:val="none" w:sz="0" w:space="0" w:color="auto"/>
        <w:bottom w:val="none" w:sz="0" w:space="0" w:color="auto"/>
        <w:right w:val="none" w:sz="0" w:space="0" w:color="auto"/>
      </w:divBdr>
    </w:div>
    <w:div w:id="448625479">
      <w:bodyDiv w:val="1"/>
      <w:marLeft w:val="0"/>
      <w:marRight w:val="0"/>
      <w:marTop w:val="0"/>
      <w:marBottom w:val="0"/>
      <w:divBdr>
        <w:top w:val="none" w:sz="0" w:space="0" w:color="auto"/>
        <w:left w:val="none" w:sz="0" w:space="0" w:color="auto"/>
        <w:bottom w:val="none" w:sz="0" w:space="0" w:color="auto"/>
        <w:right w:val="none" w:sz="0" w:space="0" w:color="auto"/>
      </w:divBdr>
    </w:div>
    <w:div w:id="596327828">
      <w:bodyDiv w:val="1"/>
      <w:marLeft w:val="0"/>
      <w:marRight w:val="0"/>
      <w:marTop w:val="0"/>
      <w:marBottom w:val="0"/>
      <w:divBdr>
        <w:top w:val="none" w:sz="0" w:space="0" w:color="auto"/>
        <w:left w:val="none" w:sz="0" w:space="0" w:color="auto"/>
        <w:bottom w:val="none" w:sz="0" w:space="0" w:color="auto"/>
        <w:right w:val="none" w:sz="0" w:space="0" w:color="auto"/>
      </w:divBdr>
    </w:div>
    <w:div w:id="716663838">
      <w:bodyDiv w:val="1"/>
      <w:marLeft w:val="0"/>
      <w:marRight w:val="0"/>
      <w:marTop w:val="0"/>
      <w:marBottom w:val="0"/>
      <w:divBdr>
        <w:top w:val="none" w:sz="0" w:space="0" w:color="auto"/>
        <w:left w:val="none" w:sz="0" w:space="0" w:color="auto"/>
        <w:bottom w:val="none" w:sz="0" w:space="0" w:color="auto"/>
        <w:right w:val="none" w:sz="0" w:space="0" w:color="auto"/>
      </w:divBdr>
    </w:div>
    <w:div w:id="731149913">
      <w:bodyDiv w:val="1"/>
      <w:marLeft w:val="0"/>
      <w:marRight w:val="0"/>
      <w:marTop w:val="0"/>
      <w:marBottom w:val="0"/>
      <w:divBdr>
        <w:top w:val="none" w:sz="0" w:space="0" w:color="auto"/>
        <w:left w:val="none" w:sz="0" w:space="0" w:color="auto"/>
        <w:bottom w:val="none" w:sz="0" w:space="0" w:color="auto"/>
        <w:right w:val="none" w:sz="0" w:space="0" w:color="auto"/>
      </w:divBdr>
    </w:div>
    <w:div w:id="950478728">
      <w:bodyDiv w:val="1"/>
      <w:marLeft w:val="0"/>
      <w:marRight w:val="0"/>
      <w:marTop w:val="0"/>
      <w:marBottom w:val="0"/>
      <w:divBdr>
        <w:top w:val="none" w:sz="0" w:space="0" w:color="auto"/>
        <w:left w:val="none" w:sz="0" w:space="0" w:color="auto"/>
        <w:bottom w:val="none" w:sz="0" w:space="0" w:color="auto"/>
        <w:right w:val="none" w:sz="0" w:space="0" w:color="auto"/>
      </w:divBdr>
    </w:div>
    <w:div w:id="1462115537">
      <w:bodyDiv w:val="1"/>
      <w:marLeft w:val="0"/>
      <w:marRight w:val="0"/>
      <w:marTop w:val="0"/>
      <w:marBottom w:val="0"/>
      <w:divBdr>
        <w:top w:val="none" w:sz="0" w:space="0" w:color="auto"/>
        <w:left w:val="none" w:sz="0" w:space="0" w:color="auto"/>
        <w:bottom w:val="none" w:sz="0" w:space="0" w:color="auto"/>
        <w:right w:val="none" w:sz="0" w:space="0" w:color="auto"/>
      </w:divBdr>
    </w:div>
    <w:div w:id="1610578027">
      <w:bodyDiv w:val="1"/>
      <w:marLeft w:val="0"/>
      <w:marRight w:val="0"/>
      <w:marTop w:val="0"/>
      <w:marBottom w:val="0"/>
      <w:divBdr>
        <w:top w:val="none" w:sz="0" w:space="0" w:color="auto"/>
        <w:left w:val="none" w:sz="0" w:space="0" w:color="auto"/>
        <w:bottom w:val="none" w:sz="0" w:space="0" w:color="auto"/>
        <w:right w:val="none" w:sz="0" w:space="0" w:color="auto"/>
      </w:divBdr>
    </w:div>
    <w:div w:id="1622762888">
      <w:bodyDiv w:val="1"/>
      <w:marLeft w:val="0"/>
      <w:marRight w:val="0"/>
      <w:marTop w:val="0"/>
      <w:marBottom w:val="0"/>
      <w:divBdr>
        <w:top w:val="none" w:sz="0" w:space="0" w:color="auto"/>
        <w:left w:val="none" w:sz="0" w:space="0" w:color="auto"/>
        <w:bottom w:val="none" w:sz="0" w:space="0" w:color="auto"/>
        <w:right w:val="none" w:sz="0" w:space="0" w:color="auto"/>
      </w:divBdr>
    </w:div>
    <w:div w:id="1743017448">
      <w:bodyDiv w:val="1"/>
      <w:marLeft w:val="0"/>
      <w:marRight w:val="0"/>
      <w:marTop w:val="0"/>
      <w:marBottom w:val="0"/>
      <w:divBdr>
        <w:top w:val="none" w:sz="0" w:space="0" w:color="auto"/>
        <w:left w:val="none" w:sz="0" w:space="0" w:color="auto"/>
        <w:bottom w:val="none" w:sz="0" w:space="0" w:color="auto"/>
        <w:right w:val="none" w:sz="0" w:space="0" w:color="auto"/>
      </w:divBdr>
    </w:div>
    <w:div w:id="1833641131">
      <w:bodyDiv w:val="1"/>
      <w:marLeft w:val="0"/>
      <w:marRight w:val="0"/>
      <w:marTop w:val="0"/>
      <w:marBottom w:val="0"/>
      <w:divBdr>
        <w:top w:val="none" w:sz="0" w:space="0" w:color="auto"/>
        <w:left w:val="none" w:sz="0" w:space="0" w:color="auto"/>
        <w:bottom w:val="none" w:sz="0" w:space="0" w:color="auto"/>
        <w:right w:val="none" w:sz="0" w:space="0" w:color="auto"/>
      </w:divBdr>
    </w:div>
    <w:div w:id="1958632811">
      <w:bodyDiv w:val="1"/>
      <w:marLeft w:val="0"/>
      <w:marRight w:val="0"/>
      <w:marTop w:val="0"/>
      <w:marBottom w:val="0"/>
      <w:divBdr>
        <w:top w:val="none" w:sz="0" w:space="0" w:color="auto"/>
        <w:left w:val="none" w:sz="0" w:space="0" w:color="auto"/>
        <w:bottom w:val="none" w:sz="0" w:space="0" w:color="auto"/>
        <w:right w:val="none" w:sz="0" w:space="0" w:color="auto"/>
      </w:divBdr>
    </w:div>
    <w:div w:id="1975060056">
      <w:bodyDiv w:val="1"/>
      <w:marLeft w:val="0"/>
      <w:marRight w:val="0"/>
      <w:marTop w:val="0"/>
      <w:marBottom w:val="0"/>
      <w:divBdr>
        <w:top w:val="none" w:sz="0" w:space="0" w:color="auto"/>
        <w:left w:val="none" w:sz="0" w:space="0" w:color="auto"/>
        <w:bottom w:val="none" w:sz="0" w:space="0" w:color="auto"/>
        <w:right w:val="none" w:sz="0" w:space="0" w:color="auto"/>
      </w:divBdr>
    </w:div>
    <w:div w:id="2088304656">
      <w:bodyDiv w:val="1"/>
      <w:marLeft w:val="0"/>
      <w:marRight w:val="0"/>
      <w:marTop w:val="0"/>
      <w:marBottom w:val="0"/>
      <w:divBdr>
        <w:top w:val="none" w:sz="0" w:space="0" w:color="auto"/>
        <w:left w:val="none" w:sz="0" w:space="0" w:color="auto"/>
        <w:bottom w:val="none" w:sz="0" w:space="0" w:color="auto"/>
        <w:right w:val="none" w:sz="0" w:space="0" w:color="auto"/>
      </w:divBdr>
    </w:div>
    <w:div w:id="2111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yempresas.com/trueque/" TargetMode="External"/><Relationship Id="rId18" Type="http://schemas.openxmlformats.org/officeDocument/2006/relationships/hyperlink" Target="https://proyectosagiles.org/que-es-scrum/" TargetMode="External"/><Relationship Id="rId26" Type="http://schemas.openxmlformats.org/officeDocument/2006/relationships/hyperlink" Target="https://github.com/PabloRestrepo01/GreenLace" TargetMode="External"/><Relationship Id="rId39" Type="http://schemas.openxmlformats.org/officeDocument/2006/relationships/hyperlink" Target="https://github.com/PabloRestrepo01/GreenLace/blob/main/9.%20%20DIAGRAMA%20DE%20PAQUETES/Diagrama%20de%20Paquetes.xml" TargetMode="External"/><Relationship Id="rId21" Type="http://schemas.openxmlformats.org/officeDocument/2006/relationships/hyperlink" Target="https://www.uml-diagrams.org/use-case-extend.html" TargetMode="External"/><Relationship Id="rId34" Type="http://schemas.openxmlformats.org/officeDocument/2006/relationships/hyperlink" Target="https://github.com/PabloRestrepo01/GreenLace/blob/main/6.%20MODELO%20DE%20PROCESOS/BPMN.drawio" TargetMode="External"/><Relationship Id="rId42" Type="http://schemas.openxmlformats.org/officeDocument/2006/relationships/hyperlink" Target="https://github.com/PabloRestrepo01/GreenLace/blob/main/11.%20M%C3%81QUINA%20DE%20ESTADOS/M%C3%A1quina%20de%20Estados.xml"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omgsysml.org/what-is-sysml.htm" TargetMode="External"/><Relationship Id="rId29" Type="http://schemas.openxmlformats.org/officeDocument/2006/relationships/hyperlink" Target="https://github.com/PabloRestrepo01/GreenLace/blob/main/3.%20REQUERIMIENTOS/Lista%20de%20Requerimientos.docx" TargetMode="External"/><Relationship Id="rId11" Type="http://schemas.openxmlformats.org/officeDocument/2006/relationships/hyperlink" Target="https://www.youtube.com/watch?v=ataioNckj-E" TargetMode="External"/><Relationship Id="rId24" Type="http://schemas.openxmlformats.org/officeDocument/2006/relationships/hyperlink" Target="https://www.youtube.com/watch?v=Rk3cPADj__M" TargetMode="External"/><Relationship Id="rId32" Type="http://schemas.openxmlformats.org/officeDocument/2006/relationships/hyperlink" Target="https://github.com/PabloRestrepo01/GreenLace/blob/main/4.%20ESQUEMEMA%20PRECONCEPTUAL/Preconceptual.xml" TargetMode="External"/><Relationship Id="rId37" Type="http://schemas.openxmlformats.org/officeDocument/2006/relationships/hyperlink" Target="https://github.com/PabloRestrepo01/GreenLace/blob/main/7.%20MODELADO%20DE%20LA%20ESTRUCTURA/Entidad-Relaci%C3%B3n%20.xml" TargetMode="External"/><Relationship Id="rId40" Type="http://schemas.openxmlformats.org/officeDocument/2006/relationships/hyperlink" Target="https://github.com/PabloRestrepo01/GreenLace/blob/main/8.%20MODELADO%20DEL%20COMPORTAMIENTO/8.1%20Modelo%20de%20Casos%20de%20Uso/Casos%20de%20uso.xml"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conomipedia.com/definiciones/modelo-canvas.html" TargetMode="External"/><Relationship Id="rId23" Type="http://schemas.openxmlformats.org/officeDocument/2006/relationships/hyperlink" Target="https://www.uml-diagrams.org/use-case-diagrams.html" TargetMode="External"/><Relationship Id="rId28" Type="http://schemas.openxmlformats.org/officeDocument/2006/relationships/hyperlink" Target="https://github.com/PabloRestrepo01/GreenLace/blob/main/3.%20REQUERIMIENTOS/3.1%20Listado%20de%20historias%20de%20usuario.png" TargetMode="External"/><Relationship Id="rId36" Type="http://schemas.openxmlformats.org/officeDocument/2006/relationships/hyperlink" Target="https://github.com/PabloRestrepo01/GreenLace/blob/main/7.%20MODELADO%20DE%20LA%20ESTRUCTURA/Clases.xml"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oftwaretestinghelp.com/use-case-testing/" TargetMode="External"/><Relationship Id="rId31" Type="http://schemas.openxmlformats.org/officeDocument/2006/relationships/hyperlink" Target="https://github.com/PabloRestrepo01/GreenLace/blob/main/3.%20REQUERIMIENTOS/3.4%20Modelo%20de%20requerimientos%20SysML.png"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source.guide/es/starting-a-project/" TargetMode="External"/><Relationship Id="rId22" Type="http://schemas.openxmlformats.org/officeDocument/2006/relationships/hyperlink" Target="https://www.uml-diagrams.org/use-case-include.html" TargetMode="External"/><Relationship Id="rId27" Type="http://schemas.openxmlformats.org/officeDocument/2006/relationships/hyperlink" Target="https://github.com/PabloRestrepo01/GreenLace/blob/main/2.%20CONTEXTO%20DEL%20PROBLEMA/Espina%20de%20pescado.xml" TargetMode="External"/><Relationship Id="rId30" Type="http://schemas.openxmlformats.org/officeDocument/2006/relationships/hyperlink" Target="https://github.com/PabloRestrepo01/GreenLace/blob/main/3.%20REQUERIMIENTOS/Lista%20de%20Requerimientos.docx" TargetMode="External"/><Relationship Id="rId35" Type="http://schemas.openxmlformats.org/officeDocument/2006/relationships/hyperlink" Target="https://github.com/PabloRestrepo01/GreenLace/blob/main/7.%20MODELADO%20DE%20LA%20ESTRUCTURA/Definici%C3%B3n%20en%20bloques.xml" TargetMode="External"/><Relationship Id="rId43" Type="http://schemas.openxmlformats.org/officeDocument/2006/relationships/hyperlink" Target="https://www.figma.com/proto/YBxXRmysYSsS8hlWajG1d7/GL?node-id=55%3A1380&amp;scaling=scale-down&amp;page-id=55%3A1248&amp;starting-point-node-id=55%3A1380&amp;show-proto-sidebar=1"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anuel.cillero.es/doc/metodologia/metrica-3/tecnicas/diagrama-de-paquetes/" TargetMode="External"/><Relationship Id="rId17" Type="http://schemas.openxmlformats.org/officeDocument/2006/relationships/hyperlink" Target="https://www.lucidchart.com/pages/es/que-es-un-diagrama-entidad-relacion" TargetMode="External"/><Relationship Id="rId25" Type="http://schemas.openxmlformats.org/officeDocument/2006/relationships/hyperlink" Target="https://www.lucidchart.com/pages/es/diagrama-de-maquina-de-estados" TargetMode="External"/><Relationship Id="rId33" Type="http://schemas.openxmlformats.org/officeDocument/2006/relationships/hyperlink" Target="https://github.com/PabloRestrepo01/GreenLace/blob/main/5.%20MODELO%20DEL%20DOMINIO/Modelo%20De%20Dominio.xml" TargetMode="External"/><Relationship Id="rId38" Type="http://schemas.openxmlformats.org/officeDocument/2006/relationships/hyperlink" Target="https://github.com/PabloRestrepo01/GreenLace/blob/main/10.%20DIAGRAMA%20DE%20PAR%C3%81METROS/Diagrama%20de%20par%C3%A1metros.xml" TargetMode="External"/><Relationship Id="rId46" Type="http://schemas.openxmlformats.org/officeDocument/2006/relationships/header" Target="header2.xml"/><Relationship Id="rId20" Type="http://schemas.openxmlformats.org/officeDocument/2006/relationships/hyperlink" Target="https://www.ibm.com/docs/en/rational-soft-arch/9.7.0?topic=diagrams-extend-relationships" TargetMode="External"/><Relationship Id="rId41" Type="http://schemas.openxmlformats.org/officeDocument/2006/relationships/hyperlink" Target="https://github.com/PabloRestrepo01/GreenLace/blob/main/8.%20MODELADO%20DEL%20COMPORTAMIENTO/8.2%20Modelo%20de%20Secuencias/Modelo%20de%20secuencias.xml"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ale\AppData\Roaming\Microsoft\Templates\Papel%20con%20membrete%20de%20empresa%20financiera.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B87129-3023-465E-93FF-381BF433EA02}">
  <ds:schemaRefs>
    <ds:schemaRef ds:uri="http://schemas.openxmlformats.org/officeDocument/2006/bibliography"/>
  </ds:schemaRefs>
</ds:datastoreItem>
</file>

<file path=customXml/itemProps3.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791EAF0-DFD1-4B0F-BB75-625E1C7939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Papel con membrete de empresa financiera</Template>
  <TotalTime>0</TotalTime>
  <Pages>12</Pages>
  <Words>2381</Words>
  <Characters>13098</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2021-07-30T20:52:00Z</dcterms:created>
  <dcterms:modified xsi:type="dcterms:W3CDTF">2021-07-30T21:05:00Z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